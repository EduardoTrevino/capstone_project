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Learner Report: BT10</w:t>
      </w:r>
    </w:p>
    <w:p>
      <w:pPr>
        <w:pStyle w:val="Quote"/>
      </w:pPr>
      <w:r>
        <w:t>Goal Attempted: Break Even and Build Trust</w:t>
      </w:r>
    </w:p>
    <w:p>
      <w:r>
        <w:t>Report generated on: 2025-07-07 22:52:18</w:t>
      </w:r>
    </w:p>
    <w:p>
      <w:pPr>
        <w:pStyle w:val="Heading1"/>
      </w:pPr>
      <w:r>
        <w:t>Final Cumulative Scores</w:t>
      </w:r>
    </w:p>
    <w:p>
      <w:r>
        <w:t>This section shows the learner's final score for each item compared to the class average, minimum, and maximum.</w:t>
      </w:r>
    </w:p>
    <w:p>
      <w:pPr>
        <w:pStyle w:val="Heading2"/>
      </w:pPr>
      <w:r>
        <w:t>Final KC Scores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Knowledge Component (KC)</w:t>
            </w:r>
          </w:p>
        </w:tc>
        <w:tc>
          <w:tcPr>
            <w:tcW w:type="dxa" w:w="1728"/>
          </w:tcPr>
          <w:p>
            <w:r>
              <w:t>Your Score</w:t>
            </w:r>
          </w:p>
        </w:tc>
        <w:tc>
          <w:tcPr>
            <w:tcW w:type="dxa" w:w="1728"/>
          </w:tcPr>
          <w:p>
            <w:r>
              <w:t>Class Avg</w:t>
            </w:r>
          </w:p>
        </w:tc>
        <w:tc>
          <w:tcPr>
            <w:tcW w:type="dxa" w:w="1728"/>
          </w:tcPr>
          <w:p>
            <w:r>
              <w:t>Class Min</w:t>
            </w:r>
          </w:p>
        </w:tc>
        <w:tc>
          <w:tcPr>
            <w:tcW w:type="dxa" w:w="1728"/>
          </w:tcPr>
          <w:p>
            <w:r>
              <w:t>Class Max</w:t>
            </w:r>
          </w:p>
        </w:tc>
      </w:tr>
      <w:tr>
        <w:tc>
          <w:tcPr>
            <w:tcW w:type="dxa" w:w="1728"/>
          </w:tcPr>
          <w:p>
            <w:r>
              <w:t>KC11a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1.7</w:t>
            </w:r>
          </w:p>
        </w:tc>
      </w:tr>
      <w:tr>
        <w:tc>
          <w:tcPr>
            <w:tcW w:type="dxa" w:w="1728"/>
          </w:tcPr>
          <w:p>
            <w:r>
              <w:t>KC5</w:t>
            </w:r>
          </w:p>
        </w:tc>
        <w:tc>
          <w:tcPr>
            <w:tcW w:type="dxa" w:w="1728"/>
          </w:tcPr>
          <w:p>
            <w:r>
              <w:t>2.2</w:t>
            </w:r>
          </w:p>
        </w:tc>
        <w:tc>
          <w:tcPr>
            <w:tcW w:type="dxa" w:w="1728"/>
          </w:tcPr>
          <w:p>
            <w:r>
              <w:t>0.89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3.2</w:t>
            </w:r>
          </w:p>
        </w:tc>
      </w:tr>
    </w:tbl>
    <w:p>
      <w:pPr>
        <w:pStyle w:val="Heading2"/>
      </w:pPr>
      <w:r>
        <w:t>Final Metric Values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Metric</w:t>
            </w:r>
          </w:p>
        </w:tc>
        <w:tc>
          <w:tcPr>
            <w:tcW w:type="dxa" w:w="1728"/>
          </w:tcPr>
          <w:p>
            <w:r>
              <w:t>Your Value</w:t>
            </w:r>
          </w:p>
        </w:tc>
        <w:tc>
          <w:tcPr>
            <w:tcW w:type="dxa" w:w="1728"/>
          </w:tcPr>
          <w:p>
            <w:r>
              <w:t>Class Avg</w:t>
            </w:r>
          </w:p>
        </w:tc>
        <w:tc>
          <w:tcPr>
            <w:tcW w:type="dxa" w:w="1728"/>
          </w:tcPr>
          <w:p>
            <w:r>
              <w:t>Class Min</w:t>
            </w:r>
          </w:p>
        </w:tc>
        <w:tc>
          <w:tcPr>
            <w:tcW w:type="dxa" w:w="1728"/>
          </w:tcPr>
          <w:p>
            <w:r>
              <w:t>Class Max</w:t>
            </w:r>
          </w:p>
        </w:tc>
      </w:tr>
      <w:tr>
        <w:tc>
          <w:tcPr>
            <w:tcW w:type="dxa" w:w="1728"/>
          </w:tcPr>
          <w:p>
            <w:r>
              <w:t>Customer Satisfaction</w:t>
            </w:r>
          </w:p>
        </w:tc>
        <w:tc>
          <w:tcPr>
            <w:tcW w:type="dxa" w:w="1728"/>
          </w:tcPr>
          <w:p>
            <w:r>
              <w:t>18.199999999999996</w:t>
            </w:r>
          </w:p>
        </w:tc>
        <w:tc>
          <w:tcPr>
            <w:tcW w:type="dxa" w:w="1728"/>
          </w:tcPr>
          <w:p>
            <w:r>
              <w:t>19.35</w:t>
            </w:r>
          </w:p>
        </w:tc>
        <w:tc>
          <w:tcPr>
            <w:tcW w:type="dxa" w:w="1728"/>
          </w:tcPr>
          <w:p>
            <w:r>
              <w:t>3.9</w:t>
            </w:r>
          </w:p>
        </w:tc>
        <w:tc>
          <w:tcPr>
            <w:tcW w:type="dxa" w:w="1728"/>
          </w:tcPr>
          <w:p>
            <w:r>
              <w:t>27.3</w:t>
            </w:r>
          </w:p>
        </w:tc>
      </w:tr>
      <w:tr>
        <w:tc>
          <w:tcPr>
            <w:tcW w:type="dxa" w:w="1728"/>
          </w:tcPr>
          <w:p>
            <w:r>
              <w:t>Reputation</w:t>
            </w:r>
          </w:p>
        </w:tc>
        <w:tc>
          <w:tcPr>
            <w:tcW w:type="dxa" w:w="1728"/>
          </w:tcPr>
          <w:p>
            <w:r>
              <w:t>0.7839999999999999</w:t>
            </w:r>
          </w:p>
        </w:tc>
        <w:tc>
          <w:tcPr>
            <w:tcW w:type="dxa" w:w="1728"/>
          </w:tcPr>
          <w:p>
            <w:r>
              <w:t>0.83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1.18</w:t>
            </w:r>
          </w:p>
        </w:tc>
      </w:tr>
      <w:tr>
        <w:tc>
          <w:tcPr>
            <w:tcW w:type="dxa" w:w="1728"/>
          </w:tcPr>
          <w:p>
            <w:r>
              <w:t>Revenue</w:t>
            </w:r>
          </w:p>
        </w:tc>
        <w:tc>
          <w:tcPr>
            <w:tcW w:type="dxa" w:w="1728"/>
          </w:tcPr>
          <w:p>
            <w:r>
              <w:t>3450</w:t>
            </w:r>
          </w:p>
        </w:tc>
        <w:tc>
          <w:tcPr>
            <w:tcW w:type="dxa" w:w="1728"/>
          </w:tcPr>
          <w:p>
            <w:r>
              <w:t>13667.31</w:t>
            </w:r>
          </w:p>
        </w:tc>
        <w:tc>
          <w:tcPr>
            <w:tcW w:type="dxa" w:w="1728"/>
          </w:tcPr>
          <w:p>
            <w:r>
              <w:t>-1150.0</w:t>
            </w:r>
          </w:p>
        </w:tc>
        <w:tc>
          <w:tcPr>
            <w:tcW w:type="dxa" w:w="1728"/>
          </w:tcPr>
          <w:p>
            <w:r>
              <w:t>27600.0</w:t>
            </w:r>
          </w:p>
        </w:tc>
      </w:tr>
    </w:tbl>
    <w:p>
      <w:r>
        <w:br w:type="page"/>
      </w:r>
    </w:p>
    <w:p>
      <w:pPr>
        <w:pStyle w:val="Heading1"/>
      </w:pPr>
      <w:r>
        <w:t>Performance Over Time</w:t>
      </w:r>
    </w:p>
    <w:p>
      <w:pPr>
        <w:pStyle w:val="Heading2"/>
      </w:pPr>
      <w:r>
        <w:t>KC Scores per Decision Point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Decision Point</w:t>
            </w:r>
          </w:p>
        </w:tc>
        <w:tc>
          <w:tcPr>
            <w:tcW w:type="dxa" w:w="2880"/>
          </w:tcPr>
          <w:p>
            <w:r>
              <w:t>KC11a</w:t>
            </w:r>
          </w:p>
        </w:tc>
        <w:tc>
          <w:tcPr>
            <w:tcW w:type="dxa" w:w="2880"/>
          </w:tcPr>
          <w:p>
            <w:r>
              <w:t>KC5</w:t>
            </w:r>
          </w:p>
        </w:tc>
      </w:tr>
      <w:tr>
        <w:tc>
          <w:tcPr>
            <w:tcW w:type="dxa" w:w="2880"/>
          </w:tcPr>
          <w:p>
            <w:r>
              <w:t>Genesis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G6-S1-D1</w:t>
            </w:r>
          </w:p>
        </w:tc>
        <w:tc>
          <w:tcPr>
            <w:tcW w:type="dxa" w:w="2880"/>
          </w:tcPr>
          <w:p>
            <w:r>
              <w:t>0.2</w:t>
            </w:r>
          </w:p>
        </w:tc>
        <w:tc>
          <w:tcPr>
            <w:tcW w:type="dxa" w:w="2880"/>
          </w:tcPr>
          <w:p>
            <w:r>
              <w:t>0.5</w:t>
            </w:r>
          </w:p>
        </w:tc>
      </w:tr>
      <w:tr>
        <w:tc>
          <w:tcPr>
            <w:tcW w:type="dxa" w:w="2880"/>
          </w:tcPr>
          <w:p>
            <w:r>
              <w:t>G6-S1-D2</w:t>
            </w:r>
          </w:p>
        </w:tc>
        <w:tc>
          <w:tcPr>
            <w:tcW w:type="dxa" w:w="2880"/>
          </w:tcPr>
          <w:p>
            <w:r>
              <w:t>0.2</w:t>
            </w:r>
          </w:p>
        </w:tc>
        <w:tc>
          <w:tcPr>
            <w:tcW w:type="dxa" w:w="2880"/>
          </w:tcPr>
          <w:p>
            <w:r>
              <w:t>1.0</w:t>
            </w:r>
          </w:p>
        </w:tc>
      </w:tr>
      <w:tr>
        <w:tc>
          <w:tcPr>
            <w:tcW w:type="dxa" w:w="2880"/>
          </w:tcPr>
          <w:p>
            <w:r>
              <w:t>G6-S1-D3</w:t>
            </w:r>
          </w:p>
        </w:tc>
        <w:tc>
          <w:tcPr>
            <w:tcW w:type="dxa" w:w="2880"/>
          </w:tcPr>
          <w:p>
            <w:r>
              <w:t>0.5</w:t>
            </w:r>
          </w:p>
        </w:tc>
        <w:tc>
          <w:tcPr>
            <w:tcW w:type="dxa" w:w="2880"/>
          </w:tcPr>
          <w:p>
            <w:r>
              <w:t>1.6</w:t>
            </w:r>
          </w:p>
        </w:tc>
      </w:tr>
      <w:tr>
        <w:tc>
          <w:tcPr>
            <w:tcW w:type="dxa" w:w="2880"/>
          </w:tcPr>
          <w:p>
            <w:r>
              <w:t>G6-S2-D1</w:t>
            </w:r>
          </w:p>
        </w:tc>
        <w:tc>
          <w:tcPr>
            <w:tcW w:type="dxa" w:w="2880"/>
          </w:tcPr>
          <w:p>
            <w:r>
              <w:t>0.3</w:t>
            </w:r>
          </w:p>
        </w:tc>
        <w:tc>
          <w:tcPr>
            <w:tcW w:type="dxa" w:w="2880"/>
          </w:tcPr>
          <w:p>
            <w:r>
              <w:t>1.5</w:t>
            </w:r>
          </w:p>
        </w:tc>
      </w:tr>
      <w:tr>
        <w:tc>
          <w:tcPr>
            <w:tcW w:type="dxa" w:w="2880"/>
          </w:tcPr>
          <w:p>
            <w:r>
              <w:t>G6-S2-D2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1.3</w:t>
            </w:r>
          </w:p>
        </w:tc>
      </w:tr>
      <w:tr>
        <w:tc>
          <w:tcPr>
            <w:tcW w:type="dxa" w:w="2880"/>
          </w:tcPr>
          <w:p>
            <w:r>
              <w:t>G6-S2-D3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1.4</w:t>
            </w:r>
          </w:p>
        </w:tc>
      </w:tr>
      <w:tr>
        <w:tc>
          <w:tcPr>
            <w:tcW w:type="dxa" w:w="2880"/>
          </w:tcPr>
          <w:p>
            <w:r>
              <w:t>G6-S3-D1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1.0</w:t>
            </w:r>
          </w:p>
        </w:tc>
      </w:tr>
      <w:tr>
        <w:tc>
          <w:tcPr>
            <w:tcW w:type="dxa" w:w="2880"/>
          </w:tcPr>
          <w:p>
            <w:r>
              <w:t>G6-S3-D2</w:t>
            </w:r>
          </w:p>
        </w:tc>
        <w:tc>
          <w:tcPr>
            <w:tcW w:type="dxa" w:w="2880"/>
          </w:tcPr>
          <w:p>
            <w:r>
              <w:t>0.3</w:t>
            </w:r>
          </w:p>
        </w:tc>
        <w:tc>
          <w:tcPr>
            <w:tcW w:type="dxa" w:w="2880"/>
          </w:tcPr>
          <w:p>
            <w:r>
              <w:t>1.6</w:t>
            </w:r>
          </w:p>
        </w:tc>
      </w:tr>
      <w:tr>
        <w:tc>
          <w:tcPr>
            <w:tcW w:type="dxa" w:w="2880"/>
          </w:tcPr>
          <w:p>
            <w:r>
              <w:t>G6-S3-D3</w:t>
            </w:r>
          </w:p>
        </w:tc>
        <w:tc>
          <w:tcPr>
            <w:tcW w:type="dxa" w:w="2880"/>
          </w:tcPr>
          <w:p>
            <w:r>
              <w:t>0.6</w:t>
            </w:r>
          </w:p>
        </w:tc>
        <w:tc>
          <w:tcPr>
            <w:tcW w:type="dxa" w:w="2880"/>
          </w:tcPr>
          <w:p>
            <w:r>
              <w:t>2.2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943600" cy="32689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Metric Values per Decision Point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Decision Point</w:t>
            </w:r>
          </w:p>
        </w:tc>
        <w:tc>
          <w:tcPr>
            <w:tcW w:type="dxa" w:w="2160"/>
          </w:tcPr>
          <w:p>
            <w:r>
              <w:t>Customer Satisfaction</w:t>
            </w:r>
          </w:p>
        </w:tc>
        <w:tc>
          <w:tcPr>
            <w:tcW w:type="dxa" w:w="2160"/>
          </w:tcPr>
          <w:p>
            <w:r>
              <w:t>Reputation</w:t>
            </w:r>
          </w:p>
        </w:tc>
        <w:tc>
          <w:tcPr>
            <w:tcW w:type="dxa" w:w="2160"/>
          </w:tcPr>
          <w:p>
            <w:r>
              <w:t>Revenue</w:t>
            </w:r>
          </w:p>
        </w:tc>
      </w:tr>
      <w:tr>
        <w:tc>
          <w:tcPr>
            <w:tcW w:type="dxa" w:w="2160"/>
          </w:tcPr>
          <w:p>
            <w:r>
              <w:t>Genesis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G6-S1-D1</w:t>
            </w:r>
          </w:p>
        </w:tc>
        <w:tc>
          <w:tcPr>
            <w:tcW w:type="dxa" w:w="2160"/>
          </w:tcPr>
          <w:p>
            <w:r>
              <w:t>4.55</w:t>
            </w:r>
          </w:p>
        </w:tc>
        <w:tc>
          <w:tcPr>
            <w:tcW w:type="dxa" w:w="2160"/>
          </w:tcPr>
          <w:p>
            <w:r>
              <w:t>0.2</w:t>
            </w:r>
          </w:p>
        </w:tc>
        <w:tc>
          <w:tcPr>
            <w:tcW w:type="dxa" w:w="2160"/>
          </w:tcPr>
          <w:p>
            <w:r>
              <w:t>1150</w:t>
            </w:r>
          </w:p>
        </w:tc>
      </w:tr>
      <w:tr>
        <w:tc>
          <w:tcPr>
            <w:tcW w:type="dxa" w:w="2160"/>
          </w:tcPr>
          <w:p>
            <w:r>
              <w:t>G6-S1-D2</w:t>
            </w:r>
          </w:p>
        </w:tc>
        <w:tc>
          <w:tcPr>
            <w:tcW w:type="dxa" w:w="2160"/>
          </w:tcPr>
          <w:p>
            <w:r>
              <w:t>7.8</w:t>
            </w:r>
          </w:p>
        </w:tc>
        <w:tc>
          <w:tcPr>
            <w:tcW w:type="dxa" w:w="2160"/>
          </w:tcPr>
          <w:p>
            <w:r>
              <w:t>0.34</w:t>
            </w:r>
          </w:p>
        </w:tc>
        <w:tc>
          <w:tcPr>
            <w:tcW w:type="dxa" w:w="2160"/>
          </w:tcPr>
          <w:p>
            <w:r>
              <w:t>1725</w:t>
            </w:r>
          </w:p>
        </w:tc>
      </w:tr>
      <w:tr>
        <w:tc>
          <w:tcPr>
            <w:tcW w:type="dxa" w:w="2160"/>
          </w:tcPr>
          <w:p>
            <w:r>
              <w:t>G6-S1-D3</w:t>
            </w:r>
          </w:p>
        </w:tc>
        <w:tc>
          <w:tcPr>
            <w:tcW w:type="dxa" w:w="2160"/>
          </w:tcPr>
          <w:p>
            <w:r>
              <w:t>13.65</w:t>
            </w:r>
          </w:p>
        </w:tc>
        <w:tc>
          <w:tcPr>
            <w:tcW w:type="dxa" w:w="2160"/>
          </w:tcPr>
          <w:p>
            <w:r>
              <w:t>0.59</w:t>
            </w:r>
          </w:p>
        </w:tc>
        <w:tc>
          <w:tcPr>
            <w:tcW w:type="dxa" w:w="2160"/>
          </w:tcPr>
          <w:p>
            <w:r>
              <w:t>3450</w:t>
            </w:r>
          </w:p>
        </w:tc>
      </w:tr>
      <w:tr>
        <w:tc>
          <w:tcPr>
            <w:tcW w:type="dxa" w:w="2160"/>
          </w:tcPr>
          <w:p>
            <w:r>
              <w:t>G6-S2-D1</w:t>
            </w:r>
          </w:p>
        </w:tc>
        <w:tc>
          <w:tcPr>
            <w:tcW w:type="dxa" w:w="2160"/>
          </w:tcPr>
          <w:p>
            <w:r>
              <w:t>11.7</w:t>
            </w:r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2300</w:t>
            </w:r>
          </w:p>
        </w:tc>
      </w:tr>
      <w:tr>
        <w:tc>
          <w:tcPr>
            <w:tcW w:type="dxa" w:w="2160"/>
          </w:tcPr>
          <w:p>
            <w:r>
              <w:t>G6-S2-D2</w:t>
            </w:r>
          </w:p>
        </w:tc>
        <w:tc>
          <w:tcPr>
            <w:tcW w:type="dxa" w:w="2160"/>
          </w:tcPr>
          <w:p>
            <w:r>
              <w:t>8.45</w:t>
            </w:r>
          </w:p>
        </w:tc>
        <w:tc>
          <w:tcPr>
            <w:tcW w:type="dxa" w:w="2160"/>
          </w:tcPr>
          <w:p>
            <w:r>
              <w:t>0.36</w:t>
            </w:r>
          </w:p>
        </w:tc>
        <w:tc>
          <w:tcPr>
            <w:tcW w:type="dxa" w:w="2160"/>
          </w:tcPr>
          <w:p>
            <w:r>
              <w:t>575</w:t>
            </w:r>
          </w:p>
        </w:tc>
      </w:tr>
      <w:tr>
        <w:tc>
          <w:tcPr>
            <w:tcW w:type="dxa" w:w="2160"/>
          </w:tcPr>
          <w:p>
            <w:r>
              <w:t>G6-S2-D3</w:t>
            </w:r>
          </w:p>
        </w:tc>
        <w:tc>
          <w:tcPr>
            <w:tcW w:type="dxa" w:w="2160"/>
          </w:tcPr>
          <w:p>
            <w:r>
              <w:t>9.1</w:t>
            </w:r>
          </w:p>
        </w:tc>
        <w:tc>
          <w:tcPr>
            <w:tcW w:type="dxa" w:w="2160"/>
          </w:tcPr>
          <w:p>
            <w:r>
              <w:t>0.39</w:t>
            </w:r>
          </w:p>
        </w:tc>
        <w:tc>
          <w:tcPr>
            <w:tcW w:type="dxa" w:w="2160"/>
          </w:tcPr>
          <w:p>
            <w:r>
              <w:t>1725</w:t>
            </w:r>
          </w:p>
        </w:tc>
      </w:tr>
      <w:tr>
        <w:tc>
          <w:tcPr>
            <w:tcW w:type="dxa" w:w="2160"/>
          </w:tcPr>
          <w:p>
            <w:r>
              <w:t>G6-S3-D1</w:t>
            </w:r>
          </w:p>
        </w:tc>
        <w:tc>
          <w:tcPr>
            <w:tcW w:type="dxa" w:w="2160"/>
          </w:tcPr>
          <w:p>
            <w:r>
              <w:t>6.5</w:t>
            </w:r>
          </w:p>
        </w:tc>
        <w:tc>
          <w:tcPr>
            <w:tcW w:type="dxa" w:w="2160"/>
          </w:tcPr>
          <w:p>
            <w:r>
              <w:t>0.28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G6-S3-D2</w:t>
            </w:r>
          </w:p>
        </w:tc>
        <w:tc>
          <w:tcPr>
            <w:tcW w:type="dxa" w:w="2160"/>
          </w:tcPr>
          <w:p>
            <w:r>
              <w:t>12.35</w:t>
            </w:r>
          </w:p>
        </w:tc>
        <w:tc>
          <w:tcPr>
            <w:tcW w:type="dxa" w:w="2160"/>
          </w:tcPr>
          <w:p>
            <w:r>
              <w:t>0.53</w:t>
            </w:r>
          </w:p>
        </w:tc>
        <w:tc>
          <w:tcPr>
            <w:tcW w:type="dxa" w:w="2160"/>
          </w:tcPr>
          <w:p>
            <w:r>
              <w:t>1725</w:t>
            </w:r>
          </w:p>
        </w:tc>
      </w:tr>
      <w:tr>
        <w:tc>
          <w:tcPr>
            <w:tcW w:type="dxa" w:w="2160"/>
          </w:tcPr>
          <w:p>
            <w:r>
              <w:t>G6-S3-D3</w:t>
            </w:r>
          </w:p>
        </w:tc>
        <w:tc>
          <w:tcPr>
            <w:tcW w:type="dxa" w:w="2160"/>
          </w:tcPr>
          <w:p>
            <w:r>
              <w:t>18.2</w:t>
            </w:r>
          </w:p>
        </w:tc>
        <w:tc>
          <w:tcPr>
            <w:tcW w:type="dxa" w:w="2160"/>
          </w:tcPr>
          <w:p>
            <w:r>
              <w:t>0.78</w:t>
            </w:r>
          </w:p>
        </w:tc>
        <w:tc>
          <w:tcPr>
            <w:tcW w:type="dxa" w:w="2160"/>
          </w:tcPr>
          <w:p>
            <w:r>
              <w:t>3450</w:t>
            </w:r>
          </w:p>
        </w:tc>
      </w:tr>
    </w:tbl>
    <w:p>
      <w:pPr>
        <w:pStyle w:val="Heading3"/>
      </w:pPr>
      <w:r>
        <w:t>Revenue Progression</w:t>
      </w:r>
    </w:p>
    <w:p>
      <w:r>
        <w:drawing>
          <wp:inline xmlns:a="http://schemas.openxmlformats.org/drawingml/2006/main" xmlns:pic="http://schemas.openxmlformats.org/drawingml/2006/picture">
            <wp:extent cx="5943600" cy="32689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Other Metrics Progression</w:t>
      </w:r>
    </w:p>
    <w:p>
      <w:r>
        <w:drawing>
          <wp:inline xmlns:a="http://schemas.openxmlformats.org/drawingml/2006/main" xmlns:pic="http://schemas.openxmlformats.org/drawingml/2006/picture">
            <wp:extent cx="5943600" cy="32689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