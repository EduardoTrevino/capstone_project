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BT15BT16</w:t>
      </w:r>
    </w:p>
    <w:p>
      <w:r>
        <w:t>Report generated on: 2025-07-07 22:28:36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1.9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25.35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1.092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16100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G6-S1-D1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-0.2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1.9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0.11200000000000002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8.450000000000001</w:t>
            </w:r>
          </w:p>
        </w:tc>
        <w:tc>
          <w:tcPr>
            <w:tcW w:type="dxa" w:w="2160"/>
          </w:tcPr>
          <w:p>
            <w:r>
              <w:t>0.36400000000000005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7.800000000000002</w:t>
            </w:r>
          </w:p>
        </w:tc>
        <w:tc>
          <w:tcPr>
            <w:tcW w:type="dxa" w:w="2160"/>
          </w:tcPr>
          <w:p>
            <w:r>
              <w:t>0.336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0.47600000000000003</w:t>
            </w:r>
          </w:p>
        </w:tc>
        <w:tc>
          <w:tcPr>
            <w:tcW w:type="dxa" w:w="2160"/>
          </w:tcPr>
          <w:p>
            <w:r>
              <w:t>7475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0.47600000000000003</w:t>
            </w:r>
          </w:p>
        </w:tc>
        <w:tc>
          <w:tcPr>
            <w:tcW w:type="dxa" w:w="2160"/>
          </w:tcPr>
          <w:p>
            <w:r>
              <w:t>9200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16.900000000000002</w:t>
            </w:r>
          </w:p>
        </w:tc>
        <w:tc>
          <w:tcPr>
            <w:tcW w:type="dxa" w:w="2160"/>
          </w:tcPr>
          <w:p>
            <w:r>
              <w:t>0.7280000000000001</w:t>
            </w:r>
          </w:p>
        </w:tc>
        <w:tc>
          <w:tcPr>
            <w:tcW w:type="dxa" w:w="2160"/>
          </w:tcPr>
          <w:p>
            <w:r>
              <w:t>11500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19.500000000000004</w:t>
            </w:r>
          </w:p>
        </w:tc>
        <w:tc>
          <w:tcPr>
            <w:tcW w:type="dxa" w:w="2160"/>
          </w:tcPr>
          <w:p>
            <w:r>
              <w:t>0.8400000000000001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25.35</w:t>
            </w:r>
          </w:p>
        </w:tc>
        <w:tc>
          <w:tcPr>
            <w:tcW w:type="dxa" w:w="2160"/>
          </w:tcPr>
          <w:p>
            <w:r>
              <w:t>1.092</w:t>
            </w:r>
          </w:p>
        </w:tc>
        <w:tc>
          <w:tcPr>
            <w:tcW w:type="dxa" w:w="2160"/>
          </w:tcPr>
          <w:p>
            <w:r>
              <w:t>16100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