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BT15BT16</w:t>
      </w:r>
    </w:p>
    <w:p>
      <w:pPr>
        <w:pStyle w:val="Quote"/>
      </w:pPr>
      <w:r>
        <w:t>Goal Attempted: Break Even and Build Trust</w:t>
      </w:r>
    </w:p>
    <w:p>
      <w:r>
        <w:t>Report generated on: 2025-07-07 22:52:10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1.3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1.092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16100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8.45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11.05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7475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11.05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9200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16.9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11500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25.35</w:t>
            </w:r>
          </w:p>
        </w:tc>
        <w:tc>
          <w:tcPr>
            <w:tcW w:type="dxa" w:w="2160"/>
          </w:tcPr>
          <w:p>
            <w:r>
              <w:t>1.09</w:t>
            </w:r>
          </w:p>
        </w:tc>
        <w:tc>
          <w:tcPr>
            <w:tcW w:type="dxa" w:w="2160"/>
          </w:tcPr>
          <w:p>
            <w:r>
              <w:t>16100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