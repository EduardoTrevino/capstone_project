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BT4</w:t>
      </w:r>
    </w:p>
    <w:p>
      <w:pPr>
        <w:pStyle w:val="Quote"/>
      </w:pPr>
      <w:r>
        <w:t>Goal Attempted: Break Even and Build Trust</w:t>
      </w:r>
    </w:p>
    <w:p>
      <w:r>
        <w:t>Report generated on: 2025-07-07 23:02:53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11.700000000000003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0.5040000000000002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12650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14.3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14.95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