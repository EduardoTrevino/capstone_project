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BT4</w:t>
      </w:r>
    </w:p>
    <w:p>
      <w:pPr>
        <w:pStyle w:val="Quote"/>
      </w:pPr>
      <w:r>
        <w:t>Goal Attempted: Break Even and Build Trust</w:t>
      </w:r>
    </w:p>
    <w:p>
      <w:r>
        <w:t>Report generated on: 2025-07-07 22:52:13</w:t>
      </w:r>
    </w:p>
    <w:p>
      <w:pPr>
        <w:pStyle w:val="Heading1"/>
      </w:pPr>
      <w:r>
        <w:t>Final Cumulative Scores</w:t>
      </w:r>
    </w:p>
    <w:p>
      <w:r>
        <w:t>This section shows the learner's final score for each item compared to the class average, minimum, and maximum.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Knowledge Component (KC)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1.2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11.700000000000003</w:t>
            </w:r>
          </w:p>
        </w:tc>
        <w:tc>
          <w:tcPr>
            <w:tcW w:type="dxa" w:w="1728"/>
          </w:tcPr>
          <w:p>
            <w:r>
              <w:t>19.35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0.5040000000000002</w:t>
            </w:r>
          </w:p>
        </w:tc>
        <w:tc>
          <w:tcPr>
            <w:tcW w:type="dxa" w:w="1728"/>
          </w:tcPr>
          <w:p>
            <w:r>
              <w:t>0.83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12650</w:t>
            </w:r>
          </w:p>
        </w:tc>
        <w:tc>
          <w:tcPr>
            <w:tcW w:type="dxa" w:w="1728"/>
          </w:tcPr>
          <w:p>
            <w:r>
              <w:t>13667.31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6900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9.1</w:t>
            </w:r>
          </w:p>
        </w:tc>
        <w:tc>
          <w:tcPr>
            <w:tcW w:type="dxa" w:w="2160"/>
          </w:tcPr>
          <w:p>
            <w:r>
              <w:t>0.39</w:t>
            </w:r>
          </w:p>
        </w:tc>
        <w:tc>
          <w:tcPr>
            <w:tcW w:type="dxa" w:w="2160"/>
          </w:tcPr>
          <w:p>
            <w:r>
              <w:t>9775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14.3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14.95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10925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11.7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Other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