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BT14</w:t>
      </w:r>
    </w:p>
    <w:p>
      <w:r>
        <w:t>Report generated on: 2025-07-07 22:28:37</w:t>
      </w:r>
    </w:p>
    <w:p>
      <w:pPr>
        <w:pStyle w:val="Heading1"/>
      </w:pPr>
      <w:r>
        <w:t>Final Cumulative Scores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Knowledge Component (KC)</w:t>
            </w:r>
          </w:p>
        </w:tc>
        <w:tc>
          <w:tcPr>
            <w:tcW w:type="dxa" w:w="4320"/>
          </w:tcPr>
          <w:p>
            <w:r>
              <w:t>Final Score</w:t>
            </w:r>
          </w:p>
        </w:tc>
      </w:tr>
      <w:tr>
        <w:tc>
          <w:tcPr>
            <w:tcW w:type="dxa" w:w="4320"/>
          </w:tcPr>
          <w:p>
            <w:r>
              <w:t>KC10</w:t>
            </w:r>
          </w:p>
        </w:tc>
        <w:tc>
          <w:tcPr>
            <w:tcW w:type="dxa" w:w="4320"/>
          </w:tcPr>
          <w:p>
            <w:r>
              <w:t>2.7</w:t>
            </w:r>
          </w:p>
        </w:tc>
      </w:tr>
      <w:tr>
        <w:tc>
          <w:tcPr>
            <w:tcW w:type="dxa" w:w="4320"/>
          </w:tcPr>
          <w:p>
            <w:r>
              <w:t>KC11a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KC4</w:t>
            </w:r>
          </w:p>
        </w:tc>
        <w:tc>
          <w:tcPr>
            <w:tcW w:type="dxa" w:w="4320"/>
          </w:tcPr>
          <w:p>
            <w:r>
              <w:t>0.9</w:t>
            </w:r>
          </w:p>
        </w:tc>
      </w:tr>
      <w:tr>
        <w:tc>
          <w:tcPr>
            <w:tcW w:type="dxa" w:w="4320"/>
          </w:tcPr>
          <w:p>
            <w:r>
              <w:t>KC5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KC6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KC7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</w:tbl>
    <w:p>
      <w:pPr>
        <w:pStyle w:val="Heading2"/>
      </w:pPr>
      <w:r>
        <w:t>Final Metric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Final Value</w:t>
            </w:r>
          </w:p>
        </w:tc>
      </w:tr>
      <w:tr>
        <w:tc>
          <w:tcPr>
            <w:tcW w:type="dxa" w:w="4320"/>
          </w:tcPr>
          <w:p>
            <w:r>
              <w:t>Customer Satisfaction</w:t>
            </w:r>
          </w:p>
        </w:tc>
        <w:tc>
          <w:tcPr>
            <w:tcW w:type="dxa" w:w="4320"/>
          </w:tcPr>
          <w:p>
            <w:r>
              <w:t>25.349999999999998</w:t>
            </w:r>
          </w:p>
        </w:tc>
      </w:tr>
      <w:tr>
        <w:tc>
          <w:tcPr>
            <w:tcW w:type="dxa" w:w="4320"/>
          </w:tcPr>
          <w:p>
            <w:r>
              <w:t>Reputation</w:t>
            </w:r>
          </w:p>
        </w:tc>
        <w:tc>
          <w:tcPr>
            <w:tcW w:type="dxa" w:w="4320"/>
          </w:tcPr>
          <w:p>
            <w:r>
              <w:t>1.092</w:t>
            </w:r>
          </w:p>
        </w:tc>
      </w:tr>
      <w:tr>
        <w:tc>
          <w:tcPr>
            <w:tcW w:type="dxa" w:w="4320"/>
          </w:tcPr>
          <w:p>
            <w:r>
              <w:t>Revenue</w:t>
            </w:r>
          </w:p>
        </w:tc>
        <w:tc>
          <w:tcPr>
            <w:tcW w:type="dxa" w:w="4320"/>
          </w:tcPr>
          <w:p>
            <w:r>
              <w:t>27600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Decision Point</w:t>
            </w:r>
          </w:p>
        </w:tc>
        <w:tc>
          <w:tcPr>
            <w:tcW w:type="dxa" w:w="1234"/>
          </w:tcPr>
          <w:p>
            <w:r>
              <w:t>KC10</w:t>
            </w:r>
          </w:p>
        </w:tc>
        <w:tc>
          <w:tcPr>
            <w:tcW w:type="dxa" w:w="1234"/>
          </w:tcPr>
          <w:p>
            <w:r>
              <w:t>KC11a</w:t>
            </w:r>
          </w:p>
        </w:tc>
        <w:tc>
          <w:tcPr>
            <w:tcW w:type="dxa" w:w="1234"/>
          </w:tcPr>
          <w:p>
            <w:r>
              <w:t>KC4</w:t>
            </w:r>
          </w:p>
        </w:tc>
        <w:tc>
          <w:tcPr>
            <w:tcW w:type="dxa" w:w="1234"/>
          </w:tcPr>
          <w:p>
            <w:r>
              <w:t>KC5</w:t>
            </w:r>
          </w:p>
        </w:tc>
        <w:tc>
          <w:tcPr>
            <w:tcW w:type="dxa" w:w="1234"/>
          </w:tcPr>
          <w:p>
            <w:r>
              <w:t>KC6</w:t>
            </w:r>
          </w:p>
        </w:tc>
        <w:tc>
          <w:tcPr>
            <w:tcW w:type="dxa" w:w="1234"/>
          </w:tcPr>
          <w:p>
            <w:r>
              <w:t>KC7</w:t>
            </w:r>
          </w:p>
        </w:tc>
      </w:tr>
      <w:tr>
        <w:tc>
          <w:tcPr>
            <w:tcW w:type="dxa" w:w="1234"/>
          </w:tcPr>
          <w:p>
            <w:r>
              <w:t>G7-S1-D1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</w:tr>
      <w:tr>
        <w:tc>
          <w:tcPr>
            <w:tcW w:type="dxa" w:w="1234"/>
          </w:tcPr>
          <w:p>
            <w:r>
              <w:t>G7-S1-D2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</w:tr>
      <w:tr>
        <w:tc>
          <w:tcPr>
            <w:tcW w:type="dxa" w:w="1234"/>
          </w:tcPr>
          <w:p>
            <w:r>
              <w:t>G7-S1-D3</w:t>
            </w:r>
          </w:p>
        </w:tc>
        <w:tc>
          <w:tcPr>
            <w:tcW w:type="dxa" w:w="1234"/>
          </w:tcPr>
          <w:p>
            <w:r>
              <w:t>0.8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1.1</w:t>
            </w:r>
          </w:p>
        </w:tc>
      </w:tr>
      <w:tr>
        <w:tc>
          <w:tcPr>
            <w:tcW w:type="dxa" w:w="1234"/>
          </w:tcPr>
          <w:p>
            <w:r>
              <w:t>G7-S2-D1</w:t>
            </w:r>
          </w:p>
        </w:tc>
        <w:tc>
          <w:tcPr>
            <w:tcW w:type="dxa" w:w="1234"/>
          </w:tcPr>
          <w:p>
            <w:r>
              <w:t>1.2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</w:tr>
      <w:tr>
        <w:tc>
          <w:tcPr>
            <w:tcW w:type="dxa" w:w="1234"/>
          </w:tcPr>
          <w:p>
            <w:r>
              <w:t>G7-S2-D2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</w:tr>
      <w:tr>
        <w:tc>
          <w:tcPr>
            <w:tcW w:type="dxa" w:w="1234"/>
          </w:tcPr>
          <w:p>
            <w:r>
              <w:t>G7-S2-D3</w:t>
            </w:r>
          </w:p>
        </w:tc>
        <w:tc>
          <w:tcPr>
            <w:tcW w:type="dxa" w:w="1234"/>
          </w:tcPr>
          <w:p>
            <w:r>
              <w:t>1.3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</w:tr>
      <w:tr>
        <w:tc>
          <w:tcPr>
            <w:tcW w:type="dxa" w:w="1234"/>
          </w:tcPr>
          <w:p>
            <w:r>
              <w:t>G7-S3-D1</w:t>
            </w:r>
          </w:p>
        </w:tc>
        <w:tc>
          <w:tcPr>
            <w:tcW w:type="dxa" w:w="1234"/>
          </w:tcPr>
          <w:p>
            <w:r>
              <w:t>1.8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</w:tr>
      <w:tr>
        <w:tc>
          <w:tcPr>
            <w:tcW w:type="dxa" w:w="1234"/>
          </w:tcPr>
          <w:p>
            <w:r>
              <w:t>G7-S3-D2</w:t>
            </w:r>
          </w:p>
        </w:tc>
        <w:tc>
          <w:tcPr>
            <w:tcW w:type="dxa" w:w="1234"/>
          </w:tcPr>
          <w:p>
            <w:r>
              <w:t>2.3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1.1</w:t>
            </w:r>
          </w:p>
        </w:tc>
      </w:tr>
      <w:tr>
        <w:tc>
          <w:tcPr>
            <w:tcW w:type="dxa" w:w="1234"/>
          </w:tcPr>
          <w:p>
            <w:r>
              <w:t>G7-S3-D3</w:t>
            </w:r>
          </w:p>
        </w:tc>
        <w:tc>
          <w:tcPr>
            <w:tcW w:type="dxa" w:w="1234"/>
          </w:tcPr>
          <w:p>
            <w:r>
              <w:t>2.7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G7-S1-D1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0.22400000000000003</w:t>
            </w:r>
          </w:p>
        </w:tc>
        <w:tc>
          <w:tcPr>
            <w:tcW w:type="dxa" w:w="2160"/>
          </w:tcPr>
          <w:p>
            <w:r>
              <w:t>4600</w:t>
            </w:r>
          </w:p>
        </w:tc>
      </w:tr>
      <w:tr>
        <w:tc>
          <w:tcPr>
            <w:tcW w:type="dxa" w:w="2160"/>
          </w:tcPr>
          <w:p>
            <w:r>
              <w:t>G7-S1-D2</w:t>
            </w:r>
          </w:p>
        </w:tc>
        <w:tc>
          <w:tcPr>
            <w:tcW w:type="dxa" w:w="2160"/>
          </w:tcPr>
          <w:p>
            <w:r>
              <w:t>7.15</w:t>
            </w:r>
          </w:p>
        </w:tc>
        <w:tc>
          <w:tcPr>
            <w:tcW w:type="dxa" w:w="2160"/>
          </w:tcPr>
          <w:p>
            <w:r>
              <w:t>0.30800000000000005</w:t>
            </w:r>
          </w:p>
        </w:tc>
        <w:tc>
          <w:tcPr>
            <w:tcW w:type="dxa" w:w="2160"/>
          </w:tcPr>
          <w:p>
            <w:r>
              <w:t>8625</w:t>
            </w:r>
          </w:p>
        </w:tc>
      </w:tr>
      <w:tr>
        <w:tc>
          <w:tcPr>
            <w:tcW w:type="dxa" w:w="2160"/>
          </w:tcPr>
          <w:p>
            <w:r>
              <w:t>G7-S1-D3</w:t>
            </w:r>
          </w:p>
        </w:tc>
        <w:tc>
          <w:tcPr>
            <w:tcW w:type="dxa" w:w="2160"/>
          </w:tcPr>
          <w:p>
            <w:r>
              <w:t>12.35</w:t>
            </w:r>
          </w:p>
        </w:tc>
        <w:tc>
          <w:tcPr>
            <w:tcW w:type="dxa" w:w="2160"/>
          </w:tcPr>
          <w:p>
            <w:r>
              <w:t>0.532</w:t>
            </w:r>
          </w:p>
        </w:tc>
        <w:tc>
          <w:tcPr>
            <w:tcW w:type="dxa" w:w="2160"/>
          </w:tcPr>
          <w:p>
            <w:r>
              <w:t>13225</w:t>
            </w:r>
          </w:p>
        </w:tc>
      </w:tr>
      <w:tr>
        <w:tc>
          <w:tcPr>
            <w:tcW w:type="dxa" w:w="2160"/>
          </w:tcPr>
          <w:p>
            <w:r>
              <w:t>G7-S2-D1</w:t>
            </w:r>
          </w:p>
        </w:tc>
        <w:tc>
          <w:tcPr>
            <w:tcW w:type="dxa" w:w="2160"/>
          </w:tcPr>
          <w:p>
            <w:r>
              <w:t>13.649999999999999</w:t>
            </w:r>
          </w:p>
        </w:tc>
        <w:tc>
          <w:tcPr>
            <w:tcW w:type="dxa" w:w="2160"/>
          </w:tcPr>
          <w:p>
            <w:r>
              <w:t>0.5880000000000001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G7-S2-D2</w:t>
            </w:r>
          </w:p>
        </w:tc>
        <w:tc>
          <w:tcPr>
            <w:tcW w:type="dxa" w:w="2160"/>
          </w:tcPr>
          <w:p>
            <w:r>
              <w:t>15.599999999999998</w:t>
            </w:r>
          </w:p>
        </w:tc>
        <w:tc>
          <w:tcPr>
            <w:tcW w:type="dxa" w:w="2160"/>
          </w:tcPr>
          <w:p>
            <w:r>
              <w:t>0.672</w:t>
            </w:r>
          </w:p>
        </w:tc>
        <w:tc>
          <w:tcPr>
            <w:tcW w:type="dxa" w:w="2160"/>
          </w:tcPr>
          <w:p>
            <w:r>
              <w:t>18975</w:t>
            </w:r>
          </w:p>
        </w:tc>
      </w:tr>
      <w:tr>
        <w:tc>
          <w:tcPr>
            <w:tcW w:type="dxa" w:w="2160"/>
          </w:tcPr>
          <w:p>
            <w:r>
              <w:t>G7-S2-D3</w:t>
            </w:r>
          </w:p>
        </w:tc>
        <w:tc>
          <w:tcPr>
            <w:tcW w:type="dxa" w:w="2160"/>
          </w:tcPr>
          <w:p>
            <w:r>
              <w:t>16.249999999999996</w:t>
            </w:r>
          </w:p>
        </w:tc>
        <w:tc>
          <w:tcPr>
            <w:tcW w:type="dxa" w:w="2160"/>
          </w:tcPr>
          <w:p>
            <w:r>
              <w:t>0.7</w:t>
            </w:r>
          </w:p>
        </w:tc>
        <w:tc>
          <w:tcPr>
            <w:tcW w:type="dxa" w:w="2160"/>
          </w:tcPr>
          <w:p>
            <w:r>
              <w:t>19550</w:t>
            </w:r>
          </w:p>
        </w:tc>
      </w:tr>
      <w:tr>
        <w:tc>
          <w:tcPr>
            <w:tcW w:type="dxa" w:w="2160"/>
          </w:tcPr>
          <w:p>
            <w:r>
              <w:t>G7-S3-D1</w:t>
            </w:r>
          </w:p>
        </w:tc>
        <w:tc>
          <w:tcPr>
            <w:tcW w:type="dxa" w:w="2160"/>
          </w:tcPr>
          <w:p>
            <w:r>
              <w:t>17.549999999999997</w:t>
            </w:r>
          </w:p>
        </w:tc>
        <w:tc>
          <w:tcPr>
            <w:tcW w:type="dxa" w:w="2160"/>
          </w:tcPr>
          <w:p>
            <w:r>
              <w:t>0.756</w:t>
            </w:r>
          </w:p>
        </w:tc>
        <w:tc>
          <w:tcPr>
            <w:tcW w:type="dxa" w:w="2160"/>
          </w:tcPr>
          <w:p>
            <w:r>
              <w:t>20700</w:t>
            </w:r>
          </w:p>
        </w:tc>
      </w:tr>
      <w:tr>
        <w:tc>
          <w:tcPr>
            <w:tcW w:type="dxa" w:w="2160"/>
          </w:tcPr>
          <w:p>
            <w:r>
              <w:t>G7-S3-D2</w:t>
            </w:r>
          </w:p>
        </w:tc>
        <w:tc>
          <w:tcPr>
            <w:tcW w:type="dxa" w:w="2160"/>
          </w:tcPr>
          <w:p>
            <w:r>
              <w:t>22.099999999999998</w:t>
            </w:r>
          </w:p>
        </w:tc>
        <w:tc>
          <w:tcPr>
            <w:tcW w:type="dxa" w:w="2160"/>
          </w:tcPr>
          <w:p>
            <w:r>
              <w:t>0.9520000000000001</w:t>
            </w:r>
          </w:p>
        </w:tc>
        <w:tc>
          <w:tcPr>
            <w:tcW w:type="dxa" w:w="2160"/>
          </w:tcPr>
          <w:p>
            <w:r>
              <w:t>24725</w:t>
            </w:r>
          </w:p>
        </w:tc>
      </w:tr>
      <w:tr>
        <w:tc>
          <w:tcPr>
            <w:tcW w:type="dxa" w:w="2160"/>
          </w:tcPr>
          <w:p>
            <w:r>
              <w:t>G7-S3-D3</w:t>
            </w:r>
          </w:p>
        </w:tc>
        <w:tc>
          <w:tcPr>
            <w:tcW w:type="dxa" w:w="2160"/>
          </w:tcPr>
          <w:p>
            <w:r>
              <w:t>25.349999999999998</w:t>
            </w:r>
          </w:p>
        </w:tc>
        <w:tc>
          <w:tcPr>
            <w:tcW w:type="dxa" w:w="2160"/>
          </w:tcPr>
          <w:p>
            <w:r>
              <w:t>1.092</w:t>
            </w:r>
          </w:p>
        </w:tc>
        <w:tc>
          <w:tcPr>
            <w:tcW w:type="dxa" w:w="2160"/>
          </w:tcPr>
          <w:p>
            <w:r>
              <w:t>27600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