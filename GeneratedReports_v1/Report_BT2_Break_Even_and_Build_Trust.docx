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BT2</w:t>
      </w:r>
    </w:p>
    <w:p>
      <w:pPr>
        <w:pStyle w:val="Quote"/>
      </w:pPr>
      <w:r>
        <w:t>Goal Attempted: Break Even and Build Trust</w:t>
      </w:r>
    </w:p>
    <w:p>
      <w:r>
        <w:t>Report generated on: 2025-07-07 22:52:12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0.9800000000000002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14950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1.2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10.4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10.4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5750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11.7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10350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15.6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  <w:tc>
          <w:tcPr>
            <w:tcW w:type="dxa" w:w="2160"/>
          </w:tcPr>
          <w:p>
            <w:r>
              <w:t>12075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14950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