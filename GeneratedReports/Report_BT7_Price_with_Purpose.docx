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BT7</w:t>
      </w:r>
    </w:p>
    <w:p>
      <w:pPr>
        <w:pStyle w:val="Quote"/>
      </w:pPr>
      <w:r>
        <w:t>Goal Attempted: Price with Purpose</w:t>
      </w:r>
    </w:p>
    <w:p>
      <w:r>
        <w:t>Report generated on: 2025-07-07 23:02:57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KC10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1.57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2.7</w:t>
            </w:r>
          </w:p>
        </w:tc>
      </w:tr>
      <w:tr>
        <w:tc>
          <w:tcPr>
            <w:tcW w:type="dxa" w:w="1728"/>
          </w:tcPr>
          <w:p>
            <w:r>
              <w:t>KC4</w:t>
            </w:r>
          </w:p>
        </w:tc>
        <w:tc>
          <w:tcPr>
            <w:tcW w:type="dxa" w:w="1728"/>
          </w:tcPr>
          <w:p>
            <w:r>
              <w:t>-0.4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-0.8</w:t>
            </w:r>
          </w:p>
        </w:tc>
        <w:tc>
          <w:tcPr>
            <w:tcW w:type="dxa" w:w="1728"/>
          </w:tcPr>
          <w:p>
            <w:r>
              <w:t>0.9</w:t>
            </w:r>
          </w:p>
        </w:tc>
      </w:tr>
      <w:tr>
        <w:tc>
          <w:tcPr>
            <w:tcW w:type="dxa" w:w="1728"/>
          </w:tcPr>
          <w:p>
            <w:r>
              <w:t>KC7</w:t>
            </w:r>
          </w:p>
        </w:tc>
        <w:tc>
          <w:tcPr>
            <w:tcW w:type="dxa" w:w="1728"/>
          </w:tcPr>
          <w:p>
            <w:r>
              <w:t>2.0</w:t>
            </w:r>
          </w:p>
        </w:tc>
        <w:tc>
          <w:tcPr>
            <w:tcW w:type="dxa" w:w="1728"/>
          </w:tcPr>
          <w:p>
            <w:r>
              <w:t>1.19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2.3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  <w:tc>
          <w:tcPr>
            <w:tcW w:type="dxa" w:w="1728"/>
          </w:tcPr>
          <w:p>
            <w:r>
              <w:t>18.48</w:t>
            </w:r>
          </w:p>
        </w:tc>
        <w:tc>
          <w:tcPr>
            <w:tcW w:type="dxa" w:w="1728"/>
          </w:tcPr>
          <w:p>
            <w:r>
              <w:t>3.9</w:t>
            </w:r>
          </w:p>
        </w:tc>
        <w:tc>
          <w:tcPr>
            <w:tcW w:type="dxa" w:w="1728"/>
          </w:tcPr>
          <w:p>
            <w:r>
              <w:t>27.3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1.1760000000000002</w:t>
            </w:r>
          </w:p>
        </w:tc>
        <w:tc>
          <w:tcPr>
            <w:tcW w:type="dxa" w:w="1728"/>
          </w:tcPr>
          <w:p>
            <w:r>
              <w:t>0.8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1.18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21850.0</w:t>
            </w:r>
          </w:p>
        </w:tc>
        <w:tc>
          <w:tcPr>
            <w:tcW w:type="dxa" w:w="1728"/>
          </w:tcPr>
          <w:p>
            <w:r>
              <w:t>16017.86</w:t>
            </w:r>
          </w:p>
        </w:tc>
        <w:tc>
          <w:tcPr>
            <w:tcW w:type="dxa" w:w="1728"/>
          </w:tcPr>
          <w:p>
            <w:r>
              <w:t>-1150.0</w:t>
            </w:r>
          </w:p>
        </w:tc>
        <w:tc>
          <w:tcPr>
            <w:tcW w:type="dxa" w:w="1728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KC7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  <w:tc>
          <w:tcPr>
            <w:tcW w:type="dxa" w:w="2160"/>
          </w:tcPr>
          <w:p>
            <w:r>
              <w:t>-0.3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0.7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1.6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  <w:tc>
          <w:tcPr>
            <w:tcW w:type="dxa" w:w="2160"/>
          </w:tcPr>
          <w:p>
            <w:r>
              <w:t>1.6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1.4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1.6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2.2</w:t>
            </w:r>
          </w:p>
        </w:tc>
        <w:tc>
          <w:tcPr>
            <w:tcW w:type="dxa" w:w="2160"/>
          </w:tcPr>
          <w:p>
            <w:r>
              <w:t>-0.4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1.95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1725.0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6.5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>
              <w:t>4025.0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9.75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  <w:tc>
          <w:tcPr>
            <w:tcW w:type="dxa" w:w="2160"/>
          </w:tcPr>
          <w:p>
            <w:r>
              <w:t>8625.0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  <w:tc>
          <w:tcPr>
            <w:tcW w:type="dxa" w:w="2160"/>
          </w:tcPr>
          <w:p>
            <w:r>
              <w:t>10925.0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15525.0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16100.0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17.55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  <w:tc>
          <w:tcPr>
            <w:tcW w:type="dxa" w:w="2160"/>
          </w:tcPr>
          <w:p>
            <w:r>
              <w:t>13225.0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21.45</w:t>
            </w:r>
          </w:p>
        </w:tc>
        <w:tc>
          <w:tcPr>
            <w:tcW w:type="dxa" w:w="2160"/>
          </w:tcPr>
          <w:p>
            <w:r>
              <w:t>0.92</w:t>
            </w:r>
          </w:p>
        </w:tc>
        <w:tc>
          <w:tcPr>
            <w:tcW w:type="dxa" w:w="2160"/>
          </w:tcPr>
          <w:p>
            <w:r>
              <w:t>16675.0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27.3</w:t>
            </w:r>
          </w:p>
        </w:tc>
        <w:tc>
          <w:tcPr>
            <w:tcW w:type="dxa" w:w="2160"/>
          </w:tcPr>
          <w:p>
            <w:r>
              <w:t>1.18</w:t>
            </w:r>
          </w:p>
        </w:tc>
        <w:tc>
          <w:tcPr>
            <w:tcW w:type="dxa" w:w="2160"/>
          </w:tcPr>
          <w:p>
            <w:r>
              <w:t>21850.0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High-Scale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