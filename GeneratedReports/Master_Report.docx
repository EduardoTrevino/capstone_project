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Master Learner Report</w:t>
      </w:r>
    </w:p>
    <w:p>
      <w:r>
        <w:t>Report generated on: 2025-07-07 23:03:01</w:t>
      </w:r>
    </w:p>
    <w:p>
      <w:r>
        <w:t>This report covers 13 learner-goal attempts for names starting with 'BT'.</w:t>
      </w:r>
    </w:p>
    <w:p>
      <w:pPr>
        <w:pStyle w:val="Heading1"/>
      </w:pPr>
      <w:r>
        <w:t>Global Aggregate Statistics (Final Scores)</w:t>
      </w:r>
    </w:p>
    <w:p>
      <w:pPr>
        <w:pStyle w:val="Heading2"/>
      </w:pPr>
      <w:r>
        <w:t>Global KC Score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KC10</w:t>
            </w:r>
          </w:p>
        </w:tc>
        <w:tc>
          <w:tcPr>
            <w:tcW w:type="dxa" w:w="2160"/>
          </w:tcPr>
          <w:p>
            <w:r>
              <w:t>0.85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2.7</w:t>
            </w:r>
          </w:p>
        </w:tc>
      </w:tr>
      <w:tr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1.7</w:t>
            </w:r>
          </w:p>
        </w:tc>
      </w:tr>
      <w:tr>
        <w:tc>
          <w:tcPr>
            <w:tcW w:type="dxa" w:w="2160"/>
          </w:tcPr>
          <w:p>
            <w:r>
              <w:t>KC4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-0.8</w:t>
            </w:r>
          </w:p>
        </w:tc>
        <w:tc>
          <w:tcPr>
            <w:tcW w:type="dxa" w:w="2160"/>
          </w:tcPr>
          <w:p>
            <w:r>
              <w:t>0.9</w:t>
            </w:r>
          </w:p>
        </w:tc>
      </w:tr>
      <w:tr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3.2</w:t>
            </w:r>
          </w:p>
        </w:tc>
      </w:tr>
      <w:tr>
        <w:tc>
          <w:tcPr>
            <w:tcW w:type="dxa" w:w="2160"/>
          </w:tcPr>
          <w:p>
            <w:r>
              <w:t>KC6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1.5</w:t>
            </w:r>
          </w:p>
        </w:tc>
      </w:tr>
      <w:tr>
        <w:tc>
          <w:tcPr>
            <w:tcW w:type="dxa" w:w="2160"/>
          </w:tcPr>
          <w:p>
            <w:r>
              <w:t>KC7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2.3</w:t>
            </w:r>
          </w:p>
        </w:tc>
      </w:tr>
    </w:tbl>
    <w:p>
      <w:pPr>
        <w:pStyle w:val="Heading2"/>
      </w:pPr>
      <w:r>
        <w:t>Global Metric Value 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index</w:t>
            </w:r>
          </w:p>
        </w:tc>
        <w:tc>
          <w:tcPr>
            <w:tcW w:type="dxa" w:w="2160"/>
          </w:tcPr>
          <w:p>
            <w:r>
              <w:t>mean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19.35</w:t>
            </w:r>
          </w:p>
        </w:tc>
        <w:tc>
          <w:tcPr>
            <w:tcW w:type="dxa" w:w="2160"/>
          </w:tcPr>
          <w:p>
            <w:r>
              <w:t>3.9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</w:tr>
      <w:tr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0.83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1.18</w:t>
            </w:r>
          </w:p>
        </w:tc>
      </w:tr>
      <w:tr>
        <w:tc>
          <w:tcPr>
            <w:tcW w:type="dxa" w:w="2160"/>
          </w:tcPr>
          <w:p>
            <w:r>
              <w:t>Revenue</w:t>
            </w:r>
          </w:p>
        </w:tc>
        <w:tc>
          <w:tcPr>
            <w:tcW w:type="dxa" w:w="2160"/>
          </w:tcPr>
          <w:p>
            <w:r>
              <w:t>13667.31</w:t>
            </w:r>
          </w:p>
        </w:tc>
        <w:tc>
          <w:tcPr>
            <w:tcW w:type="dxa" w:w="2160"/>
          </w:tcPr>
          <w:p>
            <w:r>
              <w:t>-1150.0</w:t>
            </w:r>
          </w:p>
        </w:tc>
        <w:tc>
          <w:tcPr>
            <w:tcW w:type="dxa" w:w="2160"/>
          </w:tcPr>
          <w:p>
            <w:r>
              <w:t>27600.0</w:t>
            </w:r>
          </w:p>
        </w:tc>
      </w:tr>
    </w:tbl>
    <w:p>
      <w:r>
        <w:br w:type="page"/>
      </w:r>
    </w:p>
    <w:p>
      <w:pPr>
        <w:pStyle w:val="Heading1"/>
      </w:pPr>
      <w:r>
        <w:t>Leaderboards</w:t>
      </w:r>
    </w:p>
    <w:p>
      <w:pPr>
        <w:pStyle w:val="Heading2"/>
      </w:pPr>
      <w:r>
        <w:t>Top 10 - KC Leaderboard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Total KC Score</w:t>
            </w:r>
          </w:p>
        </w:tc>
      </w:tr>
      <w:tr>
        <w:tc>
          <w:tcPr>
            <w:tcW w:type="dxa" w:w="4320"/>
          </w:tcPr>
          <w:p>
            <w:r>
              <w:t>BT14</w:t>
            </w:r>
          </w:p>
        </w:tc>
        <w:tc>
          <w:tcPr>
            <w:tcW w:type="dxa" w:w="4320"/>
          </w:tcPr>
          <w:p>
            <w:r>
              <w:t>4.8</w:t>
            </w:r>
          </w:p>
        </w:tc>
      </w:tr>
      <w:tr>
        <w:tc>
          <w:tcPr>
            <w:tcW w:type="dxa" w:w="4320"/>
          </w:tcPr>
          <w:p>
            <w:r>
              <w:t>BT15BT16</w:t>
            </w:r>
          </w:p>
        </w:tc>
        <w:tc>
          <w:tcPr>
            <w:tcW w:type="dxa" w:w="4320"/>
          </w:tcPr>
          <w:p>
            <w:r>
              <w:t>4.7</w:t>
            </w:r>
          </w:p>
        </w:tc>
      </w:tr>
      <w:tr>
        <w:tc>
          <w:tcPr>
            <w:tcW w:type="dxa" w:w="4320"/>
          </w:tcPr>
          <w:p>
            <w:r>
              <w:t>BT2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BT11BT12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BT8BT9</w:t>
            </w:r>
          </w:p>
        </w:tc>
        <w:tc>
          <w:tcPr>
            <w:tcW w:type="dxa" w:w="4320"/>
          </w:tcPr>
          <w:p>
            <w:r>
              <w:t>4.3</w:t>
            </w:r>
          </w:p>
        </w:tc>
      </w:tr>
      <w:tr>
        <w:tc>
          <w:tcPr>
            <w:tcW w:type="dxa" w:w="4320"/>
          </w:tcPr>
          <w:p>
            <w:r>
              <w:t>BT1</w:t>
            </w:r>
          </w:p>
        </w:tc>
        <w:tc>
          <w:tcPr>
            <w:tcW w:type="dxa" w:w="4320"/>
          </w:tcPr>
          <w:p>
            <w:r>
              <w:t>3.9</w:t>
            </w:r>
          </w:p>
        </w:tc>
      </w:tr>
      <w:tr>
        <w:tc>
          <w:tcPr>
            <w:tcW w:type="dxa" w:w="4320"/>
          </w:tcPr>
          <w:p>
            <w:r>
              <w:t>BT7</w:t>
            </w:r>
          </w:p>
        </w:tc>
        <w:tc>
          <w:tcPr>
            <w:tcW w:type="dxa" w:w="4320"/>
          </w:tcPr>
          <w:p>
            <w:r>
              <w:t>3.8</w:t>
            </w:r>
          </w:p>
        </w:tc>
      </w:tr>
      <w:tr>
        <w:tc>
          <w:tcPr>
            <w:tcW w:type="dxa" w:w="4320"/>
          </w:tcPr>
          <w:p>
            <w:r>
              <w:t>BT3+BT6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BT10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  <w:tr>
        <w:tc>
          <w:tcPr>
            <w:tcW w:type="dxa" w:w="4320"/>
          </w:tcPr>
          <w:p>
            <w:r>
              <w:t>BT4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</w:tbl>
    <w:p>
      <w:r>
        <w:t>The Metric Leaderboard is calculated by normalizing each metric globally and summing these scores.</w:t>
      </w:r>
    </w:p>
    <w:p>
      <w:pPr>
        <w:pStyle w:val="Heading2"/>
      </w:pPr>
      <w:r>
        <w:t>Top 10 - Metric Leaderboard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Composite Metric Score</w:t>
            </w:r>
          </w:p>
        </w:tc>
      </w:tr>
      <w:tr>
        <w:tc>
          <w:tcPr>
            <w:tcW w:type="dxa" w:w="4320"/>
          </w:tcPr>
          <w:p>
            <w:r>
              <w:t>BT14</w:t>
            </w:r>
          </w:p>
        </w:tc>
        <w:tc>
          <w:tcPr>
            <w:tcW w:type="dxa" w:w="4320"/>
          </w:tcPr>
          <w:p>
            <w:r>
              <w:t>2.83</w:t>
            </w:r>
          </w:p>
        </w:tc>
      </w:tr>
      <w:tr>
        <w:tc>
          <w:tcPr>
            <w:tcW w:type="dxa" w:w="4320"/>
          </w:tcPr>
          <w:p>
            <w:r>
              <w:t>BT7</w:t>
            </w:r>
          </w:p>
        </w:tc>
        <w:tc>
          <w:tcPr>
            <w:tcW w:type="dxa" w:w="4320"/>
          </w:tcPr>
          <w:p>
            <w:r>
              <w:t>2.8</w:t>
            </w:r>
          </w:p>
        </w:tc>
      </w:tr>
      <w:tr>
        <w:tc>
          <w:tcPr>
            <w:tcW w:type="dxa" w:w="4320"/>
          </w:tcPr>
          <w:p>
            <w:r>
              <w:t>BT11BT12</w:t>
            </w:r>
          </w:p>
        </w:tc>
        <w:tc>
          <w:tcPr>
            <w:tcW w:type="dxa" w:w="4320"/>
          </w:tcPr>
          <w:p>
            <w:r>
              <w:t>2.66</w:t>
            </w:r>
          </w:p>
        </w:tc>
      </w:tr>
      <w:tr>
        <w:tc>
          <w:tcPr>
            <w:tcW w:type="dxa" w:w="4320"/>
          </w:tcPr>
          <w:p>
            <w:r>
              <w:t>BT3+BT6</w:t>
            </w:r>
          </w:p>
        </w:tc>
        <w:tc>
          <w:tcPr>
            <w:tcW w:type="dxa" w:w="4320"/>
          </w:tcPr>
          <w:p>
            <w:r>
              <w:t>2.48</w:t>
            </w:r>
          </w:p>
        </w:tc>
      </w:tr>
      <w:tr>
        <w:tc>
          <w:tcPr>
            <w:tcW w:type="dxa" w:w="4320"/>
          </w:tcPr>
          <w:p>
            <w:r>
              <w:t>BT15BT16</w:t>
            </w:r>
          </w:p>
        </w:tc>
        <w:tc>
          <w:tcPr>
            <w:tcW w:type="dxa" w:w="4320"/>
          </w:tcPr>
          <w:p>
            <w:r>
              <w:t>2.43</w:t>
            </w:r>
          </w:p>
        </w:tc>
      </w:tr>
      <w:tr>
        <w:tc>
          <w:tcPr>
            <w:tcW w:type="dxa" w:w="4320"/>
          </w:tcPr>
          <w:p>
            <w:r>
              <w:t>BT2</w:t>
            </w:r>
          </w:p>
        </w:tc>
        <w:tc>
          <w:tcPr>
            <w:tcW w:type="dxa" w:w="4320"/>
          </w:tcPr>
          <w:p>
            <w:r>
              <w:t>2.17</w:t>
            </w:r>
          </w:p>
        </w:tc>
      </w:tr>
      <w:tr>
        <w:tc>
          <w:tcPr>
            <w:tcW w:type="dxa" w:w="4320"/>
          </w:tcPr>
          <w:p>
            <w:r>
              <w:t>BT8BT9</w:t>
            </w:r>
          </w:p>
        </w:tc>
        <w:tc>
          <w:tcPr>
            <w:tcW w:type="dxa" w:w="4320"/>
          </w:tcPr>
          <w:p>
            <w:r>
              <w:t>2.15</w:t>
            </w:r>
          </w:p>
        </w:tc>
      </w:tr>
      <w:tr>
        <w:tc>
          <w:tcPr>
            <w:tcW w:type="dxa" w:w="4320"/>
          </w:tcPr>
          <w:p>
            <w:r>
              <w:t>BT1</w:t>
            </w:r>
          </w:p>
        </w:tc>
        <w:tc>
          <w:tcPr>
            <w:tcW w:type="dxa" w:w="4320"/>
          </w:tcPr>
          <w:p>
            <w:r>
              <w:t>1.68</w:t>
            </w:r>
          </w:p>
        </w:tc>
      </w:tr>
      <w:tr>
        <w:tc>
          <w:tcPr>
            <w:tcW w:type="dxa" w:w="4320"/>
          </w:tcPr>
          <w:p>
            <w:r>
              <w:t>BT10</w:t>
            </w:r>
          </w:p>
        </w:tc>
        <w:tc>
          <w:tcPr>
            <w:tcW w:type="dxa" w:w="4320"/>
          </w:tcPr>
          <w:p>
            <w:r>
              <w:t>1.38</w:t>
            </w:r>
          </w:p>
        </w:tc>
      </w:tr>
      <w:tr>
        <w:tc>
          <w:tcPr>
            <w:tcW w:type="dxa" w:w="4320"/>
          </w:tcPr>
          <w:p>
            <w:r>
              <w:t>BT13</w:t>
            </w:r>
          </w:p>
        </w:tc>
        <w:tc>
          <w:tcPr>
            <w:tcW w:type="dxa" w:w="4320"/>
          </w:tcPr>
          <w:p>
            <w:r>
              <w:t>1.26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