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BT10</w:t>
      </w:r>
    </w:p>
    <w:p>
      <w:r>
        <w:t>Report generated on: 2025-07-07 22:28:41</w:t>
      </w:r>
    </w:p>
    <w:p>
      <w:pPr>
        <w:pStyle w:val="Heading1"/>
      </w:pPr>
      <w:r>
        <w:t>Final Cumulative Scores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Knowledge Component (KC)</w:t>
            </w:r>
          </w:p>
        </w:tc>
        <w:tc>
          <w:tcPr>
            <w:tcW w:type="dxa" w:w="4320"/>
          </w:tcPr>
          <w:p>
            <w:r>
              <w:t>Final Score</w:t>
            </w:r>
          </w:p>
        </w:tc>
      </w:tr>
      <w:tr>
        <w:tc>
          <w:tcPr>
            <w:tcW w:type="dxa" w:w="4320"/>
          </w:tcPr>
          <w:p>
            <w:r>
              <w:t>KC10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KC11a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KC4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KC5</w:t>
            </w:r>
          </w:p>
        </w:tc>
        <w:tc>
          <w:tcPr>
            <w:tcW w:type="dxa" w:w="4320"/>
          </w:tcPr>
          <w:p>
            <w:r>
              <w:t>2.2</w:t>
            </w:r>
          </w:p>
        </w:tc>
      </w:tr>
      <w:tr>
        <w:tc>
          <w:tcPr>
            <w:tcW w:type="dxa" w:w="4320"/>
          </w:tcPr>
          <w:p>
            <w:r>
              <w:t>KC6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KC7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pPr>
        <w:pStyle w:val="Heading2"/>
      </w:pPr>
      <w:r>
        <w:t>Final Metric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Final Value</w:t>
            </w:r>
          </w:p>
        </w:tc>
      </w:tr>
      <w:tr>
        <w:tc>
          <w:tcPr>
            <w:tcW w:type="dxa" w:w="4320"/>
          </w:tcPr>
          <w:p>
            <w:r>
              <w:t>Customer Satisfaction</w:t>
            </w:r>
          </w:p>
        </w:tc>
        <w:tc>
          <w:tcPr>
            <w:tcW w:type="dxa" w:w="4320"/>
          </w:tcPr>
          <w:p>
            <w:r>
              <w:t>18.199999999999996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0.7839999999999999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3450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Point</w:t>
            </w:r>
          </w:p>
        </w:tc>
        <w:tc>
          <w:tcPr>
            <w:tcW w:type="dxa" w:w="1234"/>
          </w:tcPr>
          <w:p>
            <w:r>
              <w:t>KC10</w:t>
            </w:r>
          </w:p>
        </w:tc>
        <w:tc>
          <w:tcPr>
            <w:tcW w:type="dxa" w:w="1234"/>
          </w:tcPr>
          <w:p>
            <w:r>
              <w:t>KC11a</w:t>
            </w:r>
          </w:p>
        </w:tc>
        <w:tc>
          <w:tcPr>
            <w:tcW w:type="dxa" w:w="1234"/>
          </w:tcPr>
          <w:p>
            <w:r>
              <w:t>KC4</w:t>
            </w:r>
          </w:p>
        </w:tc>
        <w:tc>
          <w:tcPr>
            <w:tcW w:type="dxa" w:w="1234"/>
          </w:tcPr>
          <w:p>
            <w:r>
              <w:t>KC5</w:t>
            </w:r>
          </w:p>
        </w:tc>
        <w:tc>
          <w:tcPr>
            <w:tcW w:type="dxa" w:w="1234"/>
          </w:tcPr>
          <w:p>
            <w:r>
              <w:t>KC6</w:t>
            </w:r>
          </w:p>
        </w:tc>
        <w:tc>
          <w:tcPr>
            <w:tcW w:type="dxa" w:w="1234"/>
          </w:tcPr>
          <w:p>
            <w:r>
              <w:t>KC7</w:t>
            </w:r>
          </w:p>
        </w:tc>
      </w:tr>
      <w:tr>
        <w:tc>
          <w:tcPr>
            <w:tcW w:type="dxa" w:w="1234"/>
          </w:tcPr>
          <w:p>
            <w:r>
              <w:t>G6-S1-D1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G6-S1-D2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G6-S1-D3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0.196</w:t>
            </w:r>
          </w:p>
        </w:tc>
        <w:tc>
          <w:tcPr>
            <w:tcW w:type="dxa" w:w="2160"/>
          </w:tcPr>
          <w:p>
            <w:r>
              <w:t>1150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0.336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13.649999999999999</w:t>
            </w:r>
          </w:p>
        </w:tc>
        <w:tc>
          <w:tcPr>
            <w:tcW w:type="dxa" w:w="2160"/>
          </w:tcPr>
          <w:p>
            <w:r>
              <w:t>0.588</w:t>
            </w:r>
          </w:p>
        </w:tc>
        <w:tc>
          <w:tcPr>
            <w:tcW w:type="dxa" w:w="2160"/>
          </w:tcPr>
          <w:p>
            <w:r>
              <w:t>3450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11.699999999999998</w:t>
            </w:r>
          </w:p>
        </w:tc>
        <w:tc>
          <w:tcPr>
            <w:tcW w:type="dxa" w:w="2160"/>
          </w:tcPr>
          <w:p>
            <w:r>
              <w:t>0.5039999999999999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8.449999999999998</w:t>
            </w:r>
          </w:p>
        </w:tc>
        <w:tc>
          <w:tcPr>
            <w:tcW w:type="dxa" w:w="2160"/>
          </w:tcPr>
          <w:p>
            <w:r>
              <w:t>0.3639999999999999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9.099999999999998</w:t>
            </w:r>
          </w:p>
        </w:tc>
        <w:tc>
          <w:tcPr>
            <w:tcW w:type="dxa" w:w="2160"/>
          </w:tcPr>
          <w:p>
            <w:r>
              <w:t>0.3919999999999999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6.499999999999998</w:t>
            </w:r>
          </w:p>
        </w:tc>
        <w:tc>
          <w:tcPr>
            <w:tcW w:type="dxa" w:w="2160"/>
          </w:tcPr>
          <w:p>
            <w:r>
              <w:t>0.2799999999999999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12.349999999999998</w:t>
            </w:r>
          </w:p>
        </w:tc>
        <w:tc>
          <w:tcPr>
            <w:tcW w:type="dxa" w:w="2160"/>
          </w:tcPr>
          <w:p>
            <w:r>
              <w:t>0.5319999999999999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18.199999999999996</w:t>
            </w:r>
          </w:p>
        </w:tc>
        <w:tc>
          <w:tcPr>
            <w:tcW w:type="dxa" w:w="2160"/>
          </w:tcPr>
          <w:p>
            <w:r>
              <w:t>0.7839999999999999</w:t>
            </w:r>
          </w:p>
        </w:tc>
        <w:tc>
          <w:tcPr>
            <w:tcW w:type="dxa" w:w="2160"/>
          </w:tcPr>
          <w:p>
            <w:r>
              <w:t>3450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