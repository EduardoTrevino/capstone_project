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BT4</w:t>
      </w:r>
    </w:p>
    <w:p>
      <w:r>
        <w:t>Report generated on: 2025-07-07 22:28:38</w:t>
      </w:r>
    </w:p>
    <w:p>
      <w:pPr>
        <w:pStyle w:val="Heading1"/>
      </w:pPr>
      <w:r>
        <w:t>Final Cumulative Scores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Knowledge Component (KC)</w:t>
            </w:r>
          </w:p>
        </w:tc>
        <w:tc>
          <w:tcPr>
            <w:tcW w:type="dxa" w:w="4320"/>
          </w:tcPr>
          <w:p>
            <w:r>
              <w:t>Final Score</w:t>
            </w:r>
          </w:p>
        </w:tc>
      </w:tr>
      <w:tr>
        <w:tc>
          <w:tcPr>
            <w:tcW w:type="dxa" w:w="4320"/>
          </w:tcPr>
          <w:p>
            <w:r>
              <w:t>KC10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KC11a</w:t>
            </w:r>
          </w:p>
        </w:tc>
        <w:tc>
          <w:tcPr>
            <w:tcW w:type="dxa" w:w="4320"/>
          </w:tcPr>
          <w:p>
            <w:r>
              <w:t>1.2</w:t>
            </w:r>
          </w:p>
        </w:tc>
      </w:tr>
      <w:tr>
        <w:tc>
          <w:tcPr>
            <w:tcW w:type="dxa" w:w="4320"/>
          </w:tcPr>
          <w:p>
            <w:r>
              <w:t>KC4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KC5</w:t>
            </w:r>
          </w:p>
        </w:tc>
        <w:tc>
          <w:tcPr>
            <w:tcW w:type="dxa" w:w="4320"/>
          </w:tcPr>
          <w:p>
            <w:r>
              <w:t>0.6</w:t>
            </w:r>
          </w:p>
        </w:tc>
      </w:tr>
      <w:tr>
        <w:tc>
          <w:tcPr>
            <w:tcW w:type="dxa" w:w="4320"/>
          </w:tcPr>
          <w:p>
            <w:r>
              <w:t>KC6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KC7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</w:tbl>
    <w:p>
      <w:pPr>
        <w:pStyle w:val="Heading2"/>
      </w:pPr>
      <w:r>
        <w:t>Final Metric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Final Value</w:t>
            </w:r>
          </w:p>
        </w:tc>
      </w:tr>
      <w:tr>
        <w:tc>
          <w:tcPr>
            <w:tcW w:type="dxa" w:w="4320"/>
          </w:tcPr>
          <w:p>
            <w:r>
              <w:t>Customer Satisfaction</w:t>
            </w:r>
          </w:p>
        </w:tc>
        <w:tc>
          <w:tcPr>
            <w:tcW w:type="dxa" w:w="4320"/>
          </w:tcPr>
          <w:p>
            <w:r>
              <w:t>11.700000000000003</w:t>
            </w:r>
          </w:p>
        </w:tc>
      </w:tr>
      <w:tr>
        <w:tc>
          <w:tcPr>
            <w:tcW w:type="dxa" w:w="4320"/>
          </w:tcPr>
          <w:p>
            <w:r>
              <w:t>Reputation</w:t>
            </w:r>
          </w:p>
        </w:tc>
        <w:tc>
          <w:tcPr>
            <w:tcW w:type="dxa" w:w="4320"/>
          </w:tcPr>
          <w:p>
            <w:r>
              <w:t>0.5040000000000002</w:t>
            </w:r>
          </w:p>
        </w:tc>
      </w:tr>
      <w:tr>
        <w:tc>
          <w:tcPr>
            <w:tcW w:type="dxa" w:w="4320"/>
          </w:tcPr>
          <w:p>
            <w:r>
              <w:t>Revenue</w:t>
            </w:r>
          </w:p>
        </w:tc>
        <w:tc>
          <w:tcPr>
            <w:tcW w:type="dxa" w:w="4320"/>
          </w:tcPr>
          <w:p>
            <w:r>
              <w:t>12650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Decision Point</w:t>
            </w:r>
          </w:p>
        </w:tc>
        <w:tc>
          <w:tcPr>
            <w:tcW w:type="dxa" w:w="1234"/>
          </w:tcPr>
          <w:p>
            <w:r>
              <w:t>KC10</w:t>
            </w:r>
          </w:p>
        </w:tc>
        <w:tc>
          <w:tcPr>
            <w:tcW w:type="dxa" w:w="1234"/>
          </w:tcPr>
          <w:p>
            <w:r>
              <w:t>KC11a</w:t>
            </w:r>
          </w:p>
        </w:tc>
        <w:tc>
          <w:tcPr>
            <w:tcW w:type="dxa" w:w="1234"/>
          </w:tcPr>
          <w:p>
            <w:r>
              <w:t>KC4</w:t>
            </w:r>
          </w:p>
        </w:tc>
        <w:tc>
          <w:tcPr>
            <w:tcW w:type="dxa" w:w="1234"/>
          </w:tcPr>
          <w:p>
            <w:r>
              <w:t>KC5</w:t>
            </w:r>
          </w:p>
        </w:tc>
        <w:tc>
          <w:tcPr>
            <w:tcW w:type="dxa" w:w="1234"/>
          </w:tcPr>
          <w:p>
            <w:r>
              <w:t>KC6</w:t>
            </w:r>
          </w:p>
        </w:tc>
        <w:tc>
          <w:tcPr>
            <w:tcW w:type="dxa" w:w="1234"/>
          </w:tcPr>
          <w:p>
            <w:r>
              <w:t>KC7</w:t>
            </w:r>
          </w:p>
        </w:tc>
      </w:tr>
      <w:tr>
        <w:tc>
          <w:tcPr>
            <w:tcW w:type="dxa" w:w="1234"/>
          </w:tcPr>
          <w:p>
            <w:r>
              <w:t>G6-S1-D1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G6-S1-D2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G6-S1-D3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0.7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G6-S2-D1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G6-S2-D2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0.7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G6-S2-D3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G6-S3-D1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1.4</w:t>
            </w:r>
          </w:p>
        </w:tc>
        <w:tc>
          <w:tcPr>
            <w:tcW w:type="dxa" w:w="1234"/>
          </w:tcPr>
          <w:p>
            <w:r>
              <w:t>0.7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G6-S3-D2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G6-S3-D3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0.6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2971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G6-S1-D1</w:t>
            </w:r>
          </w:p>
        </w:tc>
        <w:tc>
          <w:tcPr>
            <w:tcW w:type="dxa" w:w="2160"/>
          </w:tcPr>
          <w:p>
            <w:r>
              <w:t>5.2</w:t>
            </w:r>
          </w:p>
        </w:tc>
        <w:tc>
          <w:tcPr>
            <w:tcW w:type="dxa" w:w="2160"/>
          </w:tcPr>
          <w:p>
            <w:r>
              <w:t>0.22400000000000003</w:t>
            </w:r>
          </w:p>
        </w:tc>
        <w:tc>
          <w:tcPr>
            <w:tcW w:type="dxa" w:w="2160"/>
          </w:tcPr>
          <w:p>
            <w:r>
              <w:t>1725</w:t>
            </w:r>
          </w:p>
        </w:tc>
      </w:tr>
      <w:tr>
        <w:tc>
          <w:tcPr>
            <w:tcW w:type="dxa" w:w="2160"/>
          </w:tcPr>
          <w:p>
            <w:r>
              <w:t>G6-S1-D2</w:t>
            </w:r>
          </w:p>
        </w:tc>
        <w:tc>
          <w:tcPr>
            <w:tcW w:type="dxa" w:w="2160"/>
          </w:tcPr>
          <w:p>
            <w:r>
              <w:t>6.500000000000001</w:t>
            </w:r>
          </w:p>
        </w:tc>
        <w:tc>
          <w:tcPr>
            <w:tcW w:type="dxa" w:w="2160"/>
          </w:tcPr>
          <w:p>
            <w:r>
              <w:t>0.2800000000000001</w:t>
            </w:r>
          </w:p>
        </w:tc>
        <w:tc>
          <w:tcPr>
            <w:tcW w:type="dxa" w:w="2160"/>
          </w:tcPr>
          <w:p>
            <w:r>
              <w:t>4025</w:t>
            </w:r>
          </w:p>
        </w:tc>
      </w:tr>
      <w:tr>
        <w:tc>
          <w:tcPr>
            <w:tcW w:type="dxa" w:w="2160"/>
          </w:tcPr>
          <w:p>
            <w:r>
              <w:t>G6-S1-D3</w:t>
            </w:r>
          </w:p>
        </w:tc>
        <w:tc>
          <w:tcPr>
            <w:tcW w:type="dxa" w:w="2160"/>
          </w:tcPr>
          <w:p>
            <w:r>
              <w:t>9.100000000000001</w:t>
            </w:r>
          </w:p>
        </w:tc>
        <w:tc>
          <w:tcPr>
            <w:tcW w:type="dxa" w:w="2160"/>
          </w:tcPr>
          <w:p>
            <w:r>
              <w:t>0.3920000000000001</w:t>
            </w:r>
          </w:p>
        </w:tc>
        <w:tc>
          <w:tcPr>
            <w:tcW w:type="dxa" w:w="2160"/>
          </w:tcPr>
          <w:p>
            <w:r>
              <w:t>5175</w:t>
            </w:r>
          </w:p>
        </w:tc>
      </w:tr>
      <w:tr>
        <w:tc>
          <w:tcPr>
            <w:tcW w:type="dxa" w:w="2160"/>
          </w:tcPr>
          <w:p>
            <w:r>
              <w:t>G6-S2-D1</w:t>
            </w:r>
          </w:p>
        </w:tc>
        <w:tc>
          <w:tcPr>
            <w:tcW w:type="dxa" w:w="2160"/>
          </w:tcPr>
          <w:p>
            <w:r>
              <w:t>8.450000000000001</w:t>
            </w:r>
          </w:p>
        </w:tc>
        <w:tc>
          <w:tcPr>
            <w:tcW w:type="dxa" w:w="2160"/>
          </w:tcPr>
          <w:p>
            <w:r>
              <w:t>0.3640000000000001</w:t>
            </w:r>
          </w:p>
        </w:tc>
        <w:tc>
          <w:tcPr>
            <w:tcW w:type="dxa" w:w="2160"/>
          </w:tcPr>
          <w:p>
            <w:r>
              <w:t>6900</w:t>
            </w:r>
          </w:p>
        </w:tc>
      </w:tr>
      <w:tr>
        <w:tc>
          <w:tcPr>
            <w:tcW w:type="dxa" w:w="2160"/>
          </w:tcPr>
          <w:p>
            <w:r>
              <w:t>G6-S2-D2</w:t>
            </w:r>
          </w:p>
        </w:tc>
        <w:tc>
          <w:tcPr>
            <w:tcW w:type="dxa" w:w="2160"/>
          </w:tcPr>
          <w:p>
            <w:r>
              <w:t>9.100000000000001</w:t>
            </w:r>
          </w:p>
        </w:tc>
        <w:tc>
          <w:tcPr>
            <w:tcW w:type="dxa" w:w="2160"/>
          </w:tcPr>
          <w:p>
            <w:r>
              <w:t>0.3920000000000001</w:t>
            </w:r>
          </w:p>
        </w:tc>
        <w:tc>
          <w:tcPr>
            <w:tcW w:type="dxa" w:w="2160"/>
          </w:tcPr>
          <w:p>
            <w:r>
              <w:t>9775</w:t>
            </w:r>
          </w:p>
        </w:tc>
      </w:tr>
      <w:tr>
        <w:tc>
          <w:tcPr>
            <w:tcW w:type="dxa" w:w="2160"/>
          </w:tcPr>
          <w:p>
            <w:r>
              <w:t>G6-S2-D3</w:t>
            </w:r>
          </w:p>
        </w:tc>
        <w:tc>
          <w:tcPr>
            <w:tcW w:type="dxa" w:w="2160"/>
          </w:tcPr>
          <w:p>
            <w:r>
              <w:t>14.300000000000002</w:t>
            </w:r>
          </w:p>
        </w:tc>
        <w:tc>
          <w:tcPr>
            <w:tcW w:type="dxa" w:w="2160"/>
          </w:tcPr>
          <w:p>
            <w:r>
              <w:t>0.6160000000000002</w:t>
            </w:r>
          </w:p>
        </w:tc>
        <w:tc>
          <w:tcPr>
            <w:tcW w:type="dxa" w:w="2160"/>
          </w:tcPr>
          <w:p>
            <w:r>
              <w:t>10925</w:t>
            </w:r>
          </w:p>
        </w:tc>
      </w:tr>
      <w:tr>
        <w:tc>
          <w:tcPr>
            <w:tcW w:type="dxa" w:w="2160"/>
          </w:tcPr>
          <w:p>
            <w:r>
              <w:t>G6-S3-D1</w:t>
            </w:r>
          </w:p>
        </w:tc>
        <w:tc>
          <w:tcPr>
            <w:tcW w:type="dxa" w:w="2160"/>
          </w:tcPr>
          <w:p>
            <w:r>
              <w:t>14.950000000000003</w:t>
            </w:r>
          </w:p>
        </w:tc>
        <w:tc>
          <w:tcPr>
            <w:tcW w:type="dxa" w:w="2160"/>
          </w:tcPr>
          <w:p>
            <w:r>
              <w:t>0.6440000000000002</w:t>
            </w:r>
          </w:p>
        </w:tc>
        <w:tc>
          <w:tcPr>
            <w:tcW w:type="dxa" w:w="2160"/>
          </w:tcPr>
          <w:p>
            <w:r>
              <w:t>9200</w:t>
            </w:r>
          </w:p>
        </w:tc>
      </w:tr>
      <w:tr>
        <w:tc>
          <w:tcPr>
            <w:tcW w:type="dxa" w:w="2160"/>
          </w:tcPr>
          <w:p>
            <w:r>
              <w:t>G6-S3-D2</w:t>
            </w:r>
          </w:p>
        </w:tc>
        <w:tc>
          <w:tcPr>
            <w:tcW w:type="dxa" w:w="2160"/>
          </w:tcPr>
          <w:p>
            <w:r>
              <w:t>12.350000000000003</w:t>
            </w:r>
          </w:p>
        </w:tc>
        <w:tc>
          <w:tcPr>
            <w:tcW w:type="dxa" w:w="2160"/>
          </w:tcPr>
          <w:p>
            <w:r>
              <w:t>0.5320000000000003</w:t>
            </w:r>
          </w:p>
        </w:tc>
        <w:tc>
          <w:tcPr>
            <w:tcW w:type="dxa" w:w="2160"/>
          </w:tcPr>
          <w:p>
            <w:r>
              <w:t>10925</w:t>
            </w:r>
          </w:p>
        </w:tc>
      </w:tr>
      <w:tr>
        <w:tc>
          <w:tcPr>
            <w:tcW w:type="dxa" w:w="2160"/>
          </w:tcPr>
          <w:p>
            <w:r>
              <w:t>G6-S3-D3</w:t>
            </w:r>
          </w:p>
        </w:tc>
        <w:tc>
          <w:tcPr>
            <w:tcW w:type="dxa" w:w="2160"/>
          </w:tcPr>
          <w:p>
            <w:r>
              <w:t>11.700000000000003</w:t>
            </w:r>
          </w:p>
        </w:tc>
        <w:tc>
          <w:tcPr>
            <w:tcW w:type="dxa" w:w="2160"/>
          </w:tcPr>
          <w:p>
            <w:r>
              <w:t>0.5040000000000002</w:t>
            </w:r>
          </w:p>
        </w:tc>
        <w:tc>
          <w:tcPr>
            <w:tcW w:type="dxa" w:w="2160"/>
          </w:tcPr>
          <w:p>
            <w:r>
              <w:t>12650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2971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