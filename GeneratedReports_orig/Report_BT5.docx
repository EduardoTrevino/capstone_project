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BT5</w:t>
      </w:r>
    </w:p>
    <w:p>
      <w:r>
        <w:t>Report generated on: 2025-07-07 22:28:41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-0.8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3.8999999999999995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0.16800000000000004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-1150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G7-S1-D1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G7-S1-D2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G7-S1-D3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G7-S2-D1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G7-S2-D2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G7-S2-D3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G7-S3-D1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-0.2</w:t>
            </w:r>
          </w:p>
        </w:tc>
      </w:tr>
      <w:tr>
        <w:tc>
          <w:tcPr>
            <w:tcW w:type="dxa" w:w="1234"/>
          </w:tcPr>
          <w:p>
            <w:r>
              <w:t>G7-S3-D2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-0.2</w:t>
            </w:r>
          </w:p>
        </w:tc>
      </w:tr>
      <w:tr>
        <w:tc>
          <w:tcPr>
            <w:tcW w:type="dxa" w:w="1234"/>
          </w:tcPr>
          <w:p>
            <w:r>
              <w:t>G7-S3-D3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0.22400000000000003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3.9000000000000004</w:t>
            </w:r>
          </w:p>
        </w:tc>
        <w:tc>
          <w:tcPr>
            <w:tcW w:type="dxa" w:w="2160"/>
          </w:tcPr>
          <w:p>
            <w:r>
              <w:t>0.16800000000000004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9.100000000000001</w:t>
            </w:r>
          </w:p>
        </w:tc>
        <w:tc>
          <w:tcPr>
            <w:tcW w:type="dxa" w:w="2160"/>
          </w:tcPr>
          <w:p>
            <w:r>
              <w:t>0.39200000000000007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6.500000000000001</w:t>
            </w:r>
          </w:p>
        </w:tc>
        <w:tc>
          <w:tcPr>
            <w:tcW w:type="dxa" w:w="2160"/>
          </w:tcPr>
          <w:p>
            <w:r>
              <w:t>0.2800000000000001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0.39200000000000007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0.25200000000000006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0.19600000000000006</w:t>
            </w:r>
          </w:p>
        </w:tc>
        <w:tc>
          <w:tcPr>
            <w:tcW w:type="dxa" w:w="2160"/>
          </w:tcPr>
          <w:p>
            <w:r>
              <w:t>-575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3.8999999999999995</w:t>
            </w:r>
          </w:p>
        </w:tc>
        <w:tc>
          <w:tcPr>
            <w:tcW w:type="dxa" w:w="2160"/>
          </w:tcPr>
          <w:p>
            <w:r>
              <w:t>0.16800000000000004</w:t>
            </w:r>
          </w:p>
        </w:tc>
        <w:tc>
          <w:tcPr>
            <w:tcW w:type="dxa" w:w="2160"/>
          </w:tcPr>
          <w:p>
            <w:r>
              <w:t>-1150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