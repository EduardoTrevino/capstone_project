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BT3+BT6</w:t>
      </w:r>
    </w:p>
    <w:p>
      <w:pPr>
        <w:pStyle w:val="Quote"/>
      </w:pPr>
      <w:r>
        <w:t>Goal Attempted: Price with Purpose</w:t>
      </w:r>
    </w:p>
    <w:p>
      <w:r>
        <w:t>Report generated on: 2025-07-07 22:52:18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24.7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1.064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18975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18400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24.7</w:t>
            </w:r>
          </w:p>
        </w:tc>
        <w:tc>
          <w:tcPr>
            <w:tcW w:type="dxa" w:w="2160"/>
          </w:tcPr>
          <w:p>
            <w:r>
              <w:t>1.06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