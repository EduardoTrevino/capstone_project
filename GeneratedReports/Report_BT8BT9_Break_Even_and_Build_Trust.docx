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BT8BT9</w:t>
      </w:r>
    </w:p>
    <w:p>
      <w:pPr>
        <w:pStyle w:val="Quote"/>
      </w:pPr>
      <w:r>
        <w:t>Goal Attempted: Break Even and Build Trust</w:t>
      </w:r>
    </w:p>
    <w:p>
      <w:r>
        <w:t>Report generated on: 2025-07-07 22:52:10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1.7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1.8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0.9800000000000001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14375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2.3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1.7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2875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13.0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16.25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8625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11500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22.75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