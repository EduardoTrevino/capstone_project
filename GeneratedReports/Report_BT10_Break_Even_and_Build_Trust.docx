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BT10</w:t>
      </w:r>
    </w:p>
    <w:p>
      <w:pPr>
        <w:pStyle w:val="Quote"/>
      </w:pPr>
      <w:r>
        <w:t>Goal Attempted: Break Even and Build Trust</w:t>
      </w:r>
    </w:p>
    <w:p>
      <w:r>
        <w:t>Report generated on: 2025-07-07 23:43:53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18.199999999999996</w:t>
            </w:r>
          </w:p>
        </w:tc>
        <w:tc>
          <w:tcPr>
            <w:tcW w:type="dxa" w:w="1728"/>
          </w:tcPr>
          <w:p>
            <w:r>
              <w:t>20.37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0.7839999999999999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3450</w:t>
            </w:r>
          </w:p>
        </w:tc>
        <w:tc>
          <w:tcPr>
            <w:tcW w:type="dxa" w:w="1728"/>
          </w:tcPr>
          <w:p>
            <w:r>
              <w:t>10925.0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  <w:tc>
          <w:tcPr>
            <w:tcW w:type="dxa" w:w="1728"/>
          </w:tcPr>
          <w:p>
            <w:r>
              <w:t>16100.0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Decision Point</w:t>
            </w:r>
          </w:p>
        </w:tc>
        <w:tc>
          <w:tcPr>
            <w:tcW w:type="dxa" w:w="2880"/>
          </w:tcPr>
          <w:p>
            <w:r>
              <w:t>KC11a</w:t>
            </w:r>
          </w:p>
        </w:tc>
        <w:tc>
          <w:tcPr>
            <w:tcW w:type="dxa" w:w="2880"/>
          </w:tcPr>
          <w:p>
            <w:r>
              <w:t>KC5</w:t>
            </w:r>
          </w:p>
        </w:tc>
      </w:tr>
      <w:tr>
        <w:tc>
          <w:tcPr>
            <w:tcW w:type="dxa" w:w="2880"/>
          </w:tcPr>
          <w:p>
            <w:r>
              <w:t>Genesis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G6-S1-D1</w:t>
            </w:r>
          </w:p>
        </w:tc>
        <w:tc>
          <w:tcPr>
            <w:tcW w:type="dxa" w:w="2880"/>
          </w:tcPr>
          <w:p>
            <w:r>
              <w:t>0.2</w:t>
            </w:r>
          </w:p>
        </w:tc>
        <w:tc>
          <w:tcPr>
            <w:tcW w:type="dxa" w:w="2880"/>
          </w:tcPr>
          <w:p>
            <w:r>
              <w:t>0.5</w:t>
            </w:r>
          </w:p>
        </w:tc>
      </w:tr>
      <w:tr>
        <w:tc>
          <w:tcPr>
            <w:tcW w:type="dxa" w:w="2880"/>
          </w:tcPr>
          <w:p>
            <w:r>
              <w:t>G6-S1-D2</w:t>
            </w:r>
          </w:p>
        </w:tc>
        <w:tc>
          <w:tcPr>
            <w:tcW w:type="dxa" w:w="2880"/>
          </w:tcPr>
          <w:p>
            <w:r>
              <w:t>0.2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G6-S1-D3</w:t>
            </w:r>
          </w:p>
        </w:tc>
        <w:tc>
          <w:tcPr>
            <w:tcW w:type="dxa" w:w="2880"/>
          </w:tcPr>
          <w:p>
            <w:r>
              <w:t>0.5</w:t>
            </w:r>
          </w:p>
        </w:tc>
        <w:tc>
          <w:tcPr>
            <w:tcW w:type="dxa" w:w="2880"/>
          </w:tcPr>
          <w:p>
            <w:r>
              <w:t>1.6</w:t>
            </w:r>
          </w:p>
        </w:tc>
      </w:tr>
      <w:tr>
        <w:tc>
          <w:tcPr>
            <w:tcW w:type="dxa" w:w="2880"/>
          </w:tcPr>
          <w:p>
            <w:r>
              <w:t>G6-S2-D1</w:t>
            </w:r>
          </w:p>
        </w:tc>
        <w:tc>
          <w:tcPr>
            <w:tcW w:type="dxa" w:w="2880"/>
          </w:tcPr>
          <w:p>
            <w:r>
              <w:t>0.3</w:t>
            </w:r>
          </w:p>
        </w:tc>
        <w:tc>
          <w:tcPr>
            <w:tcW w:type="dxa" w:w="2880"/>
          </w:tcPr>
          <w:p>
            <w:r>
              <w:t>1.5</w:t>
            </w:r>
          </w:p>
        </w:tc>
      </w:tr>
      <w:tr>
        <w:tc>
          <w:tcPr>
            <w:tcW w:type="dxa" w:w="2880"/>
          </w:tcPr>
          <w:p>
            <w:r>
              <w:t>G6-S2-D2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1.3</w:t>
            </w:r>
          </w:p>
        </w:tc>
      </w:tr>
      <w:tr>
        <w:tc>
          <w:tcPr>
            <w:tcW w:type="dxa" w:w="2880"/>
          </w:tcPr>
          <w:p>
            <w:r>
              <w:t>G6-S2-D3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1.4</w:t>
            </w:r>
          </w:p>
        </w:tc>
      </w:tr>
      <w:tr>
        <w:tc>
          <w:tcPr>
            <w:tcW w:type="dxa" w:w="2880"/>
          </w:tcPr>
          <w:p>
            <w:r>
              <w:t>G6-S3-D1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G6-S3-D2</w:t>
            </w:r>
          </w:p>
        </w:tc>
        <w:tc>
          <w:tcPr>
            <w:tcW w:type="dxa" w:w="2880"/>
          </w:tcPr>
          <w:p>
            <w:r>
              <w:t>0.3</w:t>
            </w:r>
          </w:p>
        </w:tc>
        <w:tc>
          <w:tcPr>
            <w:tcW w:type="dxa" w:w="2880"/>
          </w:tcPr>
          <w:p>
            <w:r>
              <w:t>1.6</w:t>
            </w:r>
          </w:p>
        </w:tc>
      </w:tr>
      <w:tr>
        <w:tc>
          <w:tcPr>
            <w:tcW w:type="dxa" w:w="2880"/>
          </w:tcPr>
          <w:p>
            <w:r>
              <w:t>G6-S3-D3</w:t>
            </w:r>
          </w:p>
        </w:tc>
        <w:tc>
          <w:tcPr>
            <w:tcW w:type="dxa" w:w="2880"/>
          </w:tcPr>
          <w:p>
            <w:r>
              <w:t>0.6</w:t>
            </w:r>
          </w:p>
        </w:tc>
        <w:tc>
          <w:tcPr>
            <w:tcW w:type="dxa" w:w="2880"/>
          </w:tcPr>
          <w:p>
            <w:r>
              <w:t>2.2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1150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13.65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  <w:tc>
          <w:tcPr>
            <w:tcW w:type="dxa" w:w="2160"/>
          </w:tcPr>
          <w:p>
            <w:r>
              <w:t>3450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11.7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8.45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18.2</w:t>
            </w:r>
          </w:p>
        </w:tc>
        <w:tc>
          <w:tcPr>
            <w:tcW w:type="dxa" w:w="2160"/>
          </w:tcPr>
          <w:p>
            <w:r>
              <w:t>0.78</w:t>
            </w:r>
          </w:p>
        </w:tc>
        <w:tc>
          <w:tcPr>
            <w:tcW w:type="dxa" w:w="2160"/>
          </w:tcPr>
          <w:p>
            <w:r>
              <w:t>3450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Customer Satisfaction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